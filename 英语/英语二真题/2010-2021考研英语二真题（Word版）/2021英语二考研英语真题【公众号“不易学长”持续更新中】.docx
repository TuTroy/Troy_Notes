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ascii="Times New Roman" w:eastAsia="Times New Roman"/>
        </w:rPr>
        <w:t>2021</w:t>
      </w:r>
      <w:r>
        <w:rPr>
          <w:position w:val="1"/>
        </w:rPr>
        <w:t>年全国硕士研究生招生考试英语（二）试题</w:t>
      </w:r>
    </w:p>
    <w:p>
      <w:pPr>
        <w:pStyle w:val="4"/>
        <w:spacing w:before="7"/>
        <w:rPr>
          <w:rFonts w:ascii="Microsoft JhengHei"/>
          <w:b/>
          <w:sz w:val="24"/>
        </w:rPr>
      </w:pPr>
    </w:p>
    <w:p>
      <w:pPr>
        <w:pStyle w:val="3"/>
        <w:tabs>
          <w:tab w:val="left" w:pos="998"/>
        </w:tabs>
        <w:spacing w:before="90"/>
        <w:ind w:left="0" w:right="47"/>
        <w:jc w:val="center"/>
      </w:pPr>
      <w:r>
        <w:t>Section</w:t>
      </w:r>
      <w:r>
        <w:rPr>
          <w:spacing w:val="-2"/>
        </w:rPr>
        <w:t xml:space="preserve"> </w:t>
      </w:r>
      <w:r>
        <w:t>I</w:t>
      </w:r>
      <w:r>
        <w:tab/>
      </w:r>
      <w:r>
        <w:t>Use of English</w:t>
      </w:r>
    </w:p>
    <w:p>
      <w:pPr>
        <w:spacing w:before="179"/>
        <w:ind w:left="160" w:right="0" w:firstLine="0"/>
        <w:jc w:val="left"/>
        <w:rPr>
          <w:i/>
          <w:sz w:val="21"/>
        </w:rPr>
      </w:pPr>
      <w:r>
        <w:rPr>
          <w:i/>
          <w:sz w:val="21"/>
        </w:rPr>
        <w:t>Directions:</w:t>
      </w:r>
    </w:p>
    <w:p>
      <w:pPr>
        <w:spacing w:before="70" w:line="312" w:lineRule="auto"/>
        <w:ind w:left="160" w:right="223" w:firstLine="0"/>
        <w:jc w:val="left"/>
        <w:rPr>
          <w:i/>
          <w:sz w:val="21"/>
        </w:rPr>
      </w:pPr>
      <w:r>
        <w:rPr>
          <w:i/>
          <w:sz w:val="21"/>
        </w:rPr>
        <w:t>Read the following text. Choose the best word(s) for each numbered blank and mark [A], [B], [C] or [D] on the ANSWER SHEET. (10 points)</w:t>
      </w:r>
    </w:p>
    <w:p>
      <w:pPr>
        <w:pStyle w:val="4"/>
        <w:spacing w:before="5"/>
        <w:rPr>
          <w:i/>
          <w:sz w:val="27"/>
        </w:rPr>
      </w:pPr>
    </w:p>
    <w:p>
      <w:pPr>
        <w:pStyle w:val="4"/>
        <w:spacing w:line="312" w:lineRule="auto"/>
        <w:ind w:left="160" w:right="184" w:firstLine="420"/>
        <w:jc w:val="both"/>
      </w:pPr>
      <w:r>
        <w:rPr>
          <w:color w:val="000007"/>
        </w:rPr>
        <w:t xml:space="preserve">It’s not difficult to set targets for staff. It is much harder, </w:t>
      </w:r>
      <w:r>
        <w:rPr>
          <w:u w:val="single"/>
        </w:rPr>
        <w:t xml:space="preserve">   1    </w:t>
      </w:r>
      <w:r>
        <w:rPr>
          <w:color w:val="000007"/>
        </w:rPr>
        <w:t>, to understand their     negative consequences. Most work-related behaviors have multiple components.</w:t>
      </w:r>
      <w:r>
        <w:rPr>
          <w:u w:val="single"/>
        </w:rPr>
        <w:t xml:space="preserve">     2   </w:t>
      </w:r>
      <w:r>
        <w:t xml:space="preserve">  </w:t>
      </w:r>
      <w:r>
        <w:rPr>
          <w:color w:val="000007"/>
        </w:rPr>
        <w:t>one and the others become</w:t>
      </w:r>
      <w:r>
        <w:rPr>
          <w:color w:val="000007"/>
          <w:spacing w:val="-2"/>
        </w:rPr>
        <w:t xml:space="preserve"> </w:t>
      </w:r>
      <w:r>
        <w:rPr>
          <w:color w:val="000007"/>
        </w:rPr>
        <w:t>distorted.</w:t>
      </w:r>
    </w:p>
    <w:p>
      <w:pPr>
        <w:pStyle w:val="4"/>
        <w:spacing w:line="312" w:lineRule="auto"/>
        <w:ind w:left="160" w:right="191" w:firstLine="420"/>
        <w:jc w:val="both"/>
      </w:pPr>
      <w:r>
        <w:rPr>
          <w:color w:val="000007"/>
        </w:rPr>
        <w:t xml:space="preserve">Travel on a London bus and you’ll </w:t>
      </w:r>
      <w:r>
        <w:rPr>
          <w:u w:val="single"/>
        </w:rPr>
        <w:t xml:space="preserve">     3    </w:t>
      </w:r>
      <w:r>
        <w:t xml:space="preserve">  </w:t>
      </w:r>
      <w:r>
        <w:rPr>
          <w:color w:val="000007"/>
        </w:rPr>
        <w:t xml:space="preserve">see how this works with drivers. Watch people  get on and show their tickets. Are they carefully inspected? Never. Do people get on without paying? Of course! Are there inspectors to </w:t>
      </w:r>
      <w:r>
        <w:rPr>
          <w:u w:val="single"/>
        </w:rPr>
        <w:t xml:space="preserve">     4    </w:t>
      </w:r>
      <w:r>
        <w:t xml:space="preserve">  </w:t>
      </w:r>
      <w:r>
        <w:rPr>
          <w:color w:val="000007"/>
        </w:rPr>
        <w:t>that people have paid? Possibly, but very     few. And people who run for the bus? They are</w:t>
      </w:r>
      <w:r>
        <w:rPr>
          <w:u w:val="single"/>
        </w:rPr>
        <w:t xml:space="preserve">  5  </w:t>
      </w:r>
      <w:r>
        <w:rPr>
          <w:color w:val="000007"/>
        </w:rPr>
        <w:t>. How about jumping lights? Buses do so almost as frequently as</w:t>
      </w:r>
      <w:r>
        <w:rPr>
          <w:color w:val="000007"/>
          <w:spacing w:val="-3"/>
        </w:rPr>
        <w:t xml:space="preserve"> </w:t>
      </w:r>
      <w:r>
        <w:rPr>
          <w:color w:val="000007"/>
        </w:rPr>
        <w:t>cyclists.</w:t>
      </w:r>
    </w:p>
    <w:p>
      <w:pPr>
        <w:pStyle w:val="4"/>
        <w:spacing w:line="312" w:lineRule="auto"/>
        <w:ind w:left="159" w:right="189" w:firstLine="420"/>
        <w:jc w:val="both"/>
      </w:pPr>
      <w:r>
        <w:rPr>
          <w:color w:val="000007"/>
        </w:rPr>
        <w:t xml:space="preserve">Why? Because the target is </w:t>
      </w:r>
      <w:r>
        <w:rPr>
          <w:u w:val="single"/>
        </w:rPr>
        <w:t xml:space="preserve">     6      </w:t>
      </w:r>
      <w:r>
        <w:rPr>
          <w:color w:val="000007"/>
        </w:rPr>
        <w:t xml:space="preserve">. People complained that buses were late and infrequent. </w:t>
      </w:r>
      <w:r>
        <w:rPr>
          <w:u w:val="single"/>
        </w:rPr>
        <w:t xml:space="preserve">7   </w:t>
      </w:r>
      <w:r>
        <w:rPr>
          <w:color w:val="000007"/>
        </w:rPr>
        <w:t>, the number of buses and bus lanes were increased, and drivers were</w:t>
      </w:r>
      <w:r>
        <w:rPr>
          <w:u w:val="single"/>
        </w:rPr>
        <w:t xml:space="preserve">   8  </w:t>
      </w:r>
      <w:r>
        <w:t xml:space="preserve"> </w:t>
      </w:r>
      <w:r>
        <w:rPr>
          <w:color w:val="000007"/>
        </w:rPr>
        <w:t xml:space="preserve">or punished according to  the time they took. And drivers hit these targets. But they </w:t>
      </w:r>
      <w:r>
        <w:rPr>
          <w:u w:val="single"/>
        </w:rPr>
        <w:t xml:space="preserve">      9     </w:t>
      </w:r>
      <w:r>
        <w:t xml:space="preserve">  </w:t>
      </w:r>
      <w:r>
        <w:rPr>
          <w:color w:val="000007"/>
        </w:rPr>
        <w:t xml:space="preserve">hit cyclists. If   the target was changed to </w:t>
      </w:r>
      <w:r>
        <w:rPr>
          <w:u w:val="single"/>
        </w:rPr>
        <w:t xml:space="preserve">     10      </w:t>
      </w:r>
      <w:r>
        <w:rPr>
          <w:color w:val="000007"/>
        </w:rPr>
        <w:t xml:space="preserve">, you would have more inspectors and more sensitive pricing.  If the criterion changed to safety, you would get more </w:t>
      </w:r>
      <w:r>
        <w:rPr>
          <w:u w:val="single"/>
        </w:rPr>
        <w:t xml:space="preserve">    11    </w:t>
      </w:r>
      <w:r>
        <w:t xml:space="preserve">  </w:t>
      </w:r>
      <w:r>
        <w:rPr>
          <w:color w:val="000007"/>
        </w:rPr>
        <w:t>drivers who obeyed traffic laws. But both these criteria would be at the expense of</w:t>
      </w:r>
      <w:r>
        <w:rPr>
          <w:color w:val="000007"/>
          <w:spacing w:val="-4"/>
        </w:rPr>
        <w:t xml:space="preserve"> </w:t>
      </w:r>
      <w:r>
        <w:rPr>
          <w:color w:val="000007"/>
        </w:rPr>
        <w:t>time.</w:t>
      </w:r>
    </w:p>
    <w:p>
      <w:pPr>
        <w:pStyle w:val="4"/>
        <w:ind w:left="580"/>
        <w:jc w:val="both"/>
      </w:pPr>
      <w:r>
        <w:rPr>
          <w:color w:val="000007"/>
        </w:rPr>
        <w:t>There is another</w:t>
      </w:r>
      <w:r>
        <w:rPr>
          <w:u w:val="single"/>
        </w:rPr>
        <w:t xml:space="preserve"> 12 </w:t>
      </w:r>
      <w:r>
        <w:rPr>
          <w:color w:val="000007"/>
        </w:rPr>
        <w:t>: people became immensely inventive in hitting targets. Have you</w:t>
      </w:r>
    </w:p>
    <w:p>
      <w:pPr>
        <w:pStyle w:val="4"/>
        <w:spacing w:before="73" w:line="312" w:lineRule="auto"/>
        <w:ind w:left="160" w:right="189"/>
        <w:jc w:val="both"/>
      </w:pPr>
      <w:r>
        <w:rPr>
          <w:u w:val="single"/>
        </w:rPr>
        <w:t xml:space="preserve">13   </w:t>
      </w:r>
      <w:r>
        <w:t xml:space="preserve"> </w:t>
      </w:r>
      <w:r>
        <w:rPr>
          <w:color w:val="000007"/>
        </w:rPr>
        <w:t xml:space="preserve">that you can leave on a flight an hour late but still arrive on time? Tailwinds? Of  course    not! Airlines have simply changed the time  a </w:t>
      </w:r>
      <w:r>
        <w:rPr>
          <w:u w:val="single"/>
        </w:rPr>
        <w:t xml:space="preserve">     14    </w:t>
      </w:r>
      <w:r>
        <w:t xml:space="preserve">  </w:t>
      </w:r>
      <w:r>
        <w:rPr>
          <w:color w:val="000007"/>
        </w:rPr>
        <w:t>is meant to take. A one-hour flight is     now billed as a two-hour flight.</w:t>
      </w:r>
    </w:p>
    <w:p>
      <w:pPr>
        <w:pStyle w:val="4"/>
        <w:spacing w:before="1" w:line="312" w:lineRule="auto"/>
        <w:ind w:left="160" w:right="191" w:firstLine="420"/>
        <w:jc w:val="both"/>
      </w:pPr>
      <w:r>
        <w:rPr>
          <w:color w:val="000007"/>
        </w:rPr>
        <w:t>The</w:t>
      </w:r>
      <w:r>
        <w:rPr>
          <w:u w:val="single"/>
        </w:rPr>
        <w:t xml:space="preserve">  15  </w:t>
      </w:r>
      <w:r>
        <w:t xml:space="preserve"> </w:t>
      </w:r>
      <w:r>
        <w:rPr>
          <w:color w:val="000007"/>
        </w:rPr>
        <w:t xml:space="preserve">of the story is simple. Most jobs are multidimensional, with multiple criteria. Choose one criterion and you may well </w:t>
      </w:r>
      <w:r>
        <w:rPr>
          <w:u w:val="single"/>
        </w:rPr>
        <w:t xml:space="preserve">     16    </w:t>
      </w:r>
      <w:r>
        <w:t xml:space="preserve">  </w:t>
      </w:r>
      <w:r>
        <w:rPr>
          <w:color w:val="000007"/>
        </w:rPr>
        <w:t>others. Everything can be done faster and     made cheaper, but there is a</w:t>
      </w:r>
      <w:r>
        <w:rPr>
          <w:u w:val="single"/>
        </w:rPr>
        <w:t xml:space="preserve"> 17 </w:t>
      </w:r>
      <w:r>
        <w:rPr>
          <w:color w:val="000007"/>
        </w:rPr>
        <w:t>. Setting targets can and does have unforeseen negative consequences.</w:t>
      </w:r>
    </w:p>
    <w:p>
      <w:pPr>
        <w:pStyle w:val="4"/>
        <w:spacing w:line="312" w:lineRule="auto"/>
        <w:ind w:left="160" w:right="189" w:firstLine="420"/>
        <w:jc w:val="both"/>
      </w:pPr>
      <w:r>
        <w:rPr>
          <w:color w:val="000007"/>
        </w:rPr>
        <w:t xml:space="preserve">This is not an argument against target-setting. But it is an argument for exploring consequences first. All good targets should have multiple criteria </w:t>
      </w:r>
      <w:r>
        <w:rPr>
          <w:u w:val="single"/>
        </w:rPr>
        <w:t xml:space="preserve">      18      </w:t>
      </w:r>
      <w:r>
        <w:t xml:space="preserve">  </w:t>
      </w:r>
      <w:r>
        <w:rPr>
          <w:color w:val="000007"/>
        </w:rPr>
        <w:t xml:space="preserve">critical factors such as time, money, quality and customer feedback. The trick is not only to </w:t>
      </w:r>
      <w:r>
        <w:rPr>
          <w:u w:val="single"/>
        </w:rPr>
        <w:t xml:space="preserve">    19    </w:t>
      </w:r>
      <w:r>
        <w:t xml:space="preserve">  </w:t>
      </w:r>
      <w:r>
        <w:rPr>
          <w:color w:val="000007"/>
        </w:rPr>
        <w:t xml:space="preserve">just one or      even two dimensions of the objective, but also to understand how to help people better </w:t>
      </w:r>
      <w:r>
        <w:rPr>
          <w:u w:val="single"/>
        </w:rPr>
        <w:t xml:space="preserve">     20</w:t>
      </w:r>
      <w:r>
        <w:t xml:space="preserve">      </w:t>
      </w:r>
      <w:r>
        <w:rPr>
          <w:color w:val="000007"/>
        </w:rPr>
        <w:t>the objective.</w:t>
      </w:r>
    </w:p>
    <w:p>
      <w:pPr>
        <w:pStyle w:val="4"/>
        <w:spacing w:before="11"/>
        <w:rPr>
          <w:sz w:val="27"/>
        </w:rPr>
      </w:pPr>
    </w:p>
    <w:tbl>
      <w:tblPr>
        <w:tblStyle w:val="5"/>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54"/>
        <w:gridCol w:w="1645"/>
        <w:gridCol w:w="1738"/>
        <w:gridCol w:w="14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954" w:type="dxa"/>
          </w:tcPr>
          <w:p>
            <w:pPr>
              <w:pStyle w:val="7"/>
              <w:tabs>
                <w:tab w:val="left" w:pos="469"/>
              </w:tabs>
              <w:spacing w:before="0" w:line="232" w:lineRule="exact"/>
              <w:rPr>
                <w:sz w:val="21"/>
              </w:rPr>
            </w:pPr>
            <w:r>
              <w:rPr>
                <w:color w:val="000007"/>
                <w:sz w:val="21"/>
              </w:rPr>
              <w:t>1.</w:t>
            </w:r>
            <w:r>
              <w:rPr>
                <w:color w:val="000007"/>
                <w:sz w:val="21"/>
              </w:rPr>
              <w:tab/>
            </w:r>
            <w:r>
              <w:rPr>
                <w:color w:val="000007"/>
                <w:sz w:val="21"/>
              </w:rPr>
              <w:t>[A]</w:t>
            </w:r>
            <w:r>
              <w:rPr>
                <w:color w:val="000007"/>
                <w:spacing w:val="-2"/>
                <w:sz w:val="21"/>
              </w:rPr>
              <w:t xml:space="preserve"> </w:t>
            </w:r>
            <w:r>
              <w:rPr>
                <w:color w:val="000007"/>
                <w:sz w:val="21"/>
              </w:rPr>
              <w:t>therefore</w:t>
            </w:r>
          </w:p>
        </w:tc>
        <w:tc>
          <w:tcPr>
            <w:tcW w:w="1645" w:type="dxa"/>
          </w:tcPr>
          <w:p>
            <w:pPr>
              <w:pStyle w:val="7"/>
              <w:spacing w:before="0" w:line="232" w:lineRule="exact"/>
              <w:ind w:left="195"/>
              <w:rPr>
                <w:sz w:val="21"/>
              </w:rPr>
            </w:pPr>
            <w:r>
              <w:rPr>
                <w:color w:val="000007"/>
                <w:sz w:val="21"/>
              </w:rPr>
              <w:t>[B] however</w:t>
            </w:r>
          </w:p>
        </w:tc>
        <w:tc>
          <w:tcPr>
            <w:tcW w:w="1738" w:type="dxa"/>
          </w:tcPr>
          <w:p>
            <w:pPr>
              <w:pStyle w:val="7"/>
              <w:spacing w:before="0" w:line="232" w:lineRule="exact"/>
              <w:ind w:left="230"/>
              <w:rPr>
                <w:sz w:val="21"/>
              </w:rPr>
            </w:pPr>
            <w:r>
              <w:rPr>
                <w:color w:val="000007"/>
                <w:sz w:val="21"/>
              </w:rPr>
              <w:t>[C] again</w:t>
            </w:r>
          </w:p>
        </w:tc>
        <w:tc>
          <w:tcPr>
            <w:tcW w:w="1464" w:type="dxa"/>
          </w:tcPr>
          <w:p>
            <w:pPr>
              <w:pStyle w:val="7"/>
              <w:spacing w:before="0" w:line="232" w:lineRule="exact"/>
              <w:ind w:left="172"/>
              <w:rPr>
                <w:sz w:val="21"/>
              </w:rPr>
            </w:pPr>
            <w:r>
              <w:rPr>
                <w:color w:val="000007"/>
                <w:sz w:val="21"/>
              </w:rPr>
              <w:t>[D]moreover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54" w:type="dxa"/>
          </w:tcPr>
          <w:p>
            <w:pPr>
              <w:pStyle w:val="7"/>
              <w:tabs>
                <w:tab w:val="left" w:pos="469"/>
              </w:tabs>
              <w:rPr>
                <w:sz w:val="21"/>
              </w:rPr>
            </w:pPr>
            <w:r>
              <w:rPr>
                <w:color w:val="000007"/>
                <w:sz w:val="21"/>
              </w:rPr>
              <w:t>2.</w:t>
            </w:r>
            <w:r>
              <w:rPr>
                <w:color w:val="000007"/>
                <w:sz w:val="21"/>
              </w:rPr>
              <w:tab/>
            </w:r>
            <w:r>
              <w:rPr>
                <w:color w:val="000007"/>
                <w:sz w:val="21"/>
              </w:rPr>
              <w:t>[A]</w:t>
            </w:r>
            <w:r>
              <w:rPr>
                <w:color w:val="000007"/>
                <w:spacing w:val="-3"/>
                <w:sz w:val="21"/>
              </w:rPr>
              <w:t xml:space="preserve"> </w:t>
            </w:r>
            <w:r>
              <w:rPr>
                <w:color w:val="000007"/>
                <w:sz w:val="21"/>
              </w:rPr>
              <w:t>Emphasize</w:t>
            </w:r>
          </w:p>
        </w:tc>
        <w:tc>
          <w:tcPr>
            <w:tcW w:w="1645" w:type="dxa"/>
          </w:tcPr>
          <w:p>
            <w:pPr>
              <w:pStyle w:val="7"/>
              <w:ind w:left="195"/>
              <w:rPr>
                <w:sz w:val="21"/>
              </w:rPr>
            </w:pPr>
            <w:r>
              <w:rPr>
                <w:color w:val="000007"/>
                <w:sz w:val="21"/>
              </w:rPr>
              <w:t>[B] Identify</w:t>
            </w:r>
          </w:p>
        </w:tc>
        <w:tc>
          <w:tcPr>
            <w:tcW w:w="1738" w:type="dxa"/>
          </w:tcPr>
          <w:p>
            <w:pPr>
              <w:pStyle w:val="7"/>
              <w:ind w:left="230"/>
              <w:rPr>
                <w:sz w:val="21"/>
              </w:rPr>
            </w:pPr>
            <w:r>
              <w:rPr>
                <w:color w:val="000007"/>
                <w:sz w:val="21"/>
              </w:rPr>
              <w:t>[C] Access</w:t>
            </w:r>
          </w:p>
        </w:tc>
        <w:tc>
          <w:tcPr>
            <w:tcW w:w="1464" w:type="dxa"/>
          </w:tcPr>
          <w:p>
            <w:pPr>
              <w:pStyle w:val="7"/>
              <w:ind w:left="172"/>
              <w:rPr>
                <w:sz w:val="21"/>
              </w:rPr>
            </w:pPr>
            <w:r>
              <w:rPr>
                <w:color w:val="000007"/>
                <w:sz w:val="21"/>
              </w:rPr>
              <w:t>[D] Explain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54" w:type="dxa"/>
          </w:tcPr>
          <w:p>
            <w:pPr>
              <w:pStyle w:val="7"/>
              <w:tabs>
                <w:tab w:val="left" w:pos="469"/>
              </w:tabs>
              <w:rPr>
                <w:sz w:val="21"/>
              </w:rPr>
            </w:pPr>
            <w:r>
              <w:rPr>
                <w:color w:val="000007"/>
                <w:sz w:val="21"/>
              </w:rPr>
              <w:t>3.</w:t>
            </w:r>
            <w:r>
              <w:rPr>
                <w:color w:val="000007"/>
                <w:sz w:val="21"/>
              </w:rPr>
              <w:tab/>
            </w:r>
            <w:r>
              <w:rPr>
                <w:color w:val="000007"/>
                <w:sz w:val="21"/>
              </w:rPr>
              <w:t>[A]</w:t>
            </w:r>
            <w:r>
              <w:rPr>
                <w:color w:val="000007"/>
                <w:spacing w:val="-2"/>
                <w:sz w:val="21"/>
              </w:rPr>
              <w:t xml:space="preserve"> </w:t>
            </w:r>
            <w:r>
              <w:rPr>
                <w:color w:val="000007"/>
                <w:sz w:val="21"/>
              </w:rPr>
              <w:t>nearly</w:t>
            </w:r>
          </w:p>
        </w:tc>
        <w:tc>
          <w:tcPr>
            <w:tcW w:w="1645" w:type="dxa"/>
          </w:tcPr>
          <w:p>
            <w:pPr>
              <w:pStyle w:val="7"/>
              <w:ind w:left="195"/>
              <w:rPr>
                <w:sz w:val="21"/>
              </w:rPr>
            </w:pPr>
            <w:r>
              <w:rPr>
                <w:color w:val="000007"/>
                <w:sz w:val="21"/>
              </w:rPr>
              <w:t>[B] curiously</w:t>
            </w:r>
          </w:p>
        </w:tc>
        <w:tc>
          <w:tcPr>
            <w:tcW w:w="1738" w:type="dxa"/>
          </w:tcPr>
          <w:p>
            <w:pPr>
              <w:pStyle w:val="7"/>
              <w:ind w:left="230"/>
              <w:rPr>
                <w:sz w:val="21"/>
              </w:rPr>
            </w:pPr>
            <w:r>
              <w:rPr>
                <w:color w:val="000007"/>
                <w:sz w:val="21"/>
              </w:rPr>
              <w:t>[C] eagerly</w:t>
            </w:r>
          </w:p>
        </w:tc>
        <w:tc>
          <w:tcPr>
            <w:tcW w:w="1464" w:type="dxa"/>
          </w:tcPr>
          <w:p>
            <w:pPr>
              <w:pStyle w:val="7"/>
              <w:ind w:left="172"/>
              <w:rPr>
                <w:sz w:val="21"/>
              </w:rPr>
            </w:pPr>
            <w:r>
              <w:rPr>
                <w:color w:val="000007"/>
                <w:sz w:val="21"/>
              </w:rPr>
              <w:t>[D] quickly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954" w:type="dxa"/>
          </w:tcPr>
          <w:p>
            <w:pPr>
              <w:pStyle w:val="7"/>
              <w:tabs>
                <w:tab w:val="left" w:pos="469"/>
              </w:tabs>
              <w:rPr>
                <w:sz w:val="21"/>
              </w:rPr>
            </w:pPr>
            <w:r>
              <w:rPr>
                <w:color w:val="000007"/>
                <w:sz w:val="21"/>
              </w:rPr>
              <w:t>4.</w:t>
            </w:r>
            <w:r>
              <w:rPr>
                <w:color w:val="000007"/>
                <w:sz w:val="21"/>
              </w:rPr>
              <w:tab/>
            </w:r>
            <w:r>
              <w:rPr>
                <w:color w:val="000007"/>
                <w:sz w:val="21"/>
              </w:rPr>
              <w:t>[A]</w:t>
            </w:r>
            <w:r>
              <w:rPr>
                <w:color w:val="000007"/>
                <w:spacing w:val="-2"/>
                <w:sz w:val="21"/>
              </w:rPr>
              <w:t xml:space="preserve"> </w:t>
            </w:r>
            <w:r>
              <w:rPr>
                <w:color w:val="000007"/>
                <w:sz w:val="21"/>
              </w:rPr>
              <w:t>claim</w:t>
            </w:r>
          </w:p>
        </w:tc>
        <w:tc>
          <w:tcPr>
            <w:tcW w:w="1645" w:type="dxa"/>
          </w:tcPr>
          <w:p>
            <w:pPr>
              <w:pStyle w:val="7"/>
              <w:ind w:left="195"/>
              <w:rPr>
                <w:sz w:val="21"/>
              </w:rPr>
            </w:pPr>
            <w:r>
              <w:rPr>
                <w:color w:val="000007"/>
                <w:sz w:val="21"/>
              </w:rPr>
              <w:t>[B] prove</w:t>
            </w:r>
          </w:p>
        </w:tc>
        <w:tc>
          <w:tcPr>
            <w:tcW w:w="1738" w:type="dxa"/>
          </w:tcPr>
          <w:p>
            <w:pPr>
              <w:pStyle w:val="7"/>
              <w:ind w:left="230"/>
              <w:rPr>
                <w:sz w:val="21"/>
              </w:rPr>
            </w:pPr>
            <w:r>
              <w:rPr>
                <w:color w:val="000007"/>
                <w:sz w:val="21"/>
              </w:rPr>
              <w:t>[C] check</w:t>
            </w:r>
          </w:p>
        </w:tc>
        <w:tc>
          <w:tcPr>
            <w:tcW w:w="1464" w:type="dxa"/>
          </w:tcPr>
          <w:p>
            <w:pPr>
              <w:pStyle w:val="7"/>
              <w:ind w:left="172"/>
              <w:rPr>
                <w:sz w:val="21"/>
              </w:rPr>
            </w:pPr>
            <w:r>
              <w:rPr>
                <w:color w:val="000007"/>
                <w:sz w:val="21"/>
              </w:rPr>
              <w:t>[D]recall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954" w:type="dxa"/>
          </w:tcPr>
          <w:p>
            <w:pPr>
              <w:pStyle w:val="7"/>
              <w:tabs>
                <w:tab w:val="left" w:pos="469"/>
              </w:tabs>
              <w:spacing w:before="30"/>
              <w:rPr>
                <w:sz w:val="21"/>
              </w:rPr>
            </w:pPr>
            <w:r>
              <w:rPr>
                <w:color w:val="000007"/>
                <w:sz w:val="21"/>
              </w:rPr>
              <w:t>5.</w:t>
            </w:r>
            <w:r>
              <w:rPr>
                <w:color w:val="000007"/>
                <w:sz w:val="21"/>
              </w:rPr>
              <w:tab/>
            </w:r>
            <w:r>
              <w:rPr>
                <w:color w:val="000007"/>
                <w:sz w:val="21"/>
              </w:rPr>
              <w:t>[A]</w:t>
            </w:r>
            <w:r>
              <w:rPr>
                <w:color w:val="000007"/>
                <w:spacing w:val="-2"/>
                <w:sz w:val="21"/>
              </w:rPr>
              <w:t xml:space="preserve"> </w:t>
            </w:r>
            <w:r>
              <w:rPr>
                <w:color w:val="000007"/>
                <w:sz w:val="21"/>
              </w:rPr>
              <w:t>ignored</w:t>
            </w:r>
          </w:p>
        </w:tc>
        <w:tc>
          <w:tcPr>
            <w:tcW w:w="1645" w:type="dxa"/>
          </w:tcPr>
          <w:p>
            <w:pPr>
              <w:pStyle w:val="7"/>
              <w:spacing w:before="30"/>
              <w:ind w:left="195"/>
              <w:rPr>
                <w:sz w:val="21"/>
              </w:rPr>
            </w:pPr>
            <w:r>
              <w:rPr>
                <w:color w:val="000007"/>
                <w:sz w:val="21"/>
              </w:rPr>
              <w:t>[B] threatened</w:t>
            </w:r>
          </w:p>
        </w:tc>
        <w:tc>
          <w:tcPr>
            <w:tcW w:w="1738" w:type="dxa"/>
          </w:tcPr>
          <w:p>
            <w:pPr>
              <w:pStyle w:val="7"/>
              <w:spacing w:before="30"/>
              <w:ind w:left="230"/>
              <w:rPr>
                <w:sz w:val="21"/>
              </w:rPr>
            </w:pPr>
            <w:r>
              <w:rPr>
                <w:color w:val="000007"/>
                <w:sz w:val="21"/>
              </w:rPr>
              <w:t>[C] mocked</w:t>
            </w:r>
          </w:p>
        </w:tc>
        <w:tc>
          <w:tcPr>
            <w:tcW w:w="1464" w:type="dxa"/>
          </w:tcPr>
          <w:p>
            <w:pPr>
              <w:pStyle w:val="7"/>
              <w:spacing w:before="30"/>
              <w:ind w:left="172"/>
              <w:rPr>
                <w:sz w:val="21"/>
              </w:rPr>
            </w:pPr>
            <w:r>
              <w:rPr>
                <w:color w:val="000007"/>
                <w:sz w:val="21"/>
              </w:rPr>
              <w:t>[D] blamed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54" w:type="dxa"/>
          </w:tcPr>
          <w:p>
            <w:pPr>
              <w:pStyle w:val="7"/>
              <w:tabs>
                <w:tab w:val="left" w:pos="469"/>
              </w:tabs>
              <w:rPr>
                <w:sz w:val="21"/>
              </w:rPr>
            </w:pPr>
            <w:r>
              <w:rPr>
                <w:color w:val="000007"/>
                <w:sz w:val="21"/>
              </w:rPr>
              <w:t>6.</w:t>
            </w:r>
            <w:r>
              <w:rPr>
                <w:color w:val="000007"/>
                <w:sz w:val="21"/>
              </w:rPr>
              <w:tab/>
            </w:r>
            <w:r>
              <w:rPr>
                <w:color w:val="000007"/>
                <w:sz w:val="21"/>
              </w:rPr>
              <w:t>[A]</w:t>
            </w:r>
            <w:r>
              <w:rPr>
                <w:color w:val="000007"/>
                <w:spacing w:val="-3"/>
                <w:sz w:val="21"/>
              </w:rPr>
              <w:t xml:space="preserve"> </w:t>
            </w:r>
            <w:r>
              <w:rPr>
                <w:color w:val="000007"/>
                <w:sz w:val="21"/>
              </w:rPr>
              <w:t>punctuality</w:t>
            </w:r>
          </w:p>
        </w:tc>
        <w:tc>
          <w:tcPr>
            <w:tcW w:w="1645" w:type="dxa"/>
          </w:tcPr>
          <w:p>
            <w:pPr>
              <w:pStyle w:val="7"/>
              <w:ind w:left="195"/>
              <w:rPr>
                <w:sz w:val="21"/>
              </w:rPr>
            </w:pPr>
            <w:r>
              <w:rPr>
                <w:color w:val="000007"/>
                <w:sz w:val="21"/>
              </w:rPr>
              <w:t>[B] hospitality</w:t>
            </w:r>
          </w:p>
        </w:tc>
        <w:tc>
          <w:tcPr>
            <w:tcW w:w="1738" w:type="dxa"/>
          </w:tcPr>
          <w:p>
            <w:pPr>
              <w:pStyle w:val="7"/>
              <w:ind w:left="230"/>
              <w:rPr>
                <w:sz w:val="21"/>
              </w:rPr>
            </w:pPr>
            <w:r>
              <w:rPr>
                <w:color w:val="000007"/>
                <w:sz w:val="21"/>
              </w:rPr>
              <w:t>[C] competition</w:t>
            </w:r>
          </w:p>
        </w:tc>
        <w:tc>
          <w:tcPr>
            <w:tcW w:w="1464" w:type="dxa"/>
          </w:tcPr>
          <w:p>
            <w:pPr>
              <w:pStyle w:val="7"/>
              <w:ind w:left="172"/>
              <w:rPr>
                <w:sz w:val="21"/>
              </w:rPr>
            </w:pPr>
            <w:r>
              <w:rPr>
                <w:color w:val="000007"/>
                <w:sz w:val="21"/>
              </w:rPr>
              <w:t>[D] innovation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954" w:type="dxa"/>
          </w:tcPr>
          <w:p>
            <w:pPr>
              <w:pStyle w:val="7"/>
              <w:tabs>
                <w:tab w:val="left" w:pos="469"/>
              </w:tabs>
              <w:rPr>
                <w:sz w:val="21"/>
              </w:rPr>
            </w:pPr>
            <w:r>
              <w:rPr>
                <w:color w:val="000007"/>
                <w:sz w:val="21"/>
              </w:rPr>
              <w:t>7.</w:t>
            </w:r>
            <w:r>
              <w:rPr>
                <w:color w:val="000007"/>
                <w:sz w:val="21"/>
              </w:rPr>
              <w:tab/>
            </w:r>
            <w:r>
              <w:rPr>
                <w:color w:val="000007"/>
                <w:sz w:val="21"/>
              </w:rPr>
              <w:t>[A]</w:t>
            </w:r>
            <w:r>
              <w:rPr>
                <w:color w:val="000007"/>
                <w:spacing w:val="-2"/>
                <w:sz w:val="21"/>
              </w:rPr>
              <w:t xml:space="preserve"> </w:t>
            </w:r>
            <w:r>
              <w:rPr>
                <w:color w:val="000007"/>
                <w:sz w:val="21"/>
              </w:rPr>
              <w:t>Yet</w:t>
            </w:r>
          </w:p>
        </w:tc>
        <w:tc>
          <w:tcPr>
            <w:tcW w:w="1645" w:type="dxa"/>
          </w:tcPr>
          <w:p>
            <w:pPr>
              <w:pStyle w:val="7"/>
              <w:ind w:left="196"/>
              <w:rPr>
                <w:sz w:val="21"/>
              </w:rPr>
            </w:pPr>
            <w:r>
              <w:rPr>
                <w:color w:val="000007"/>
                <w:sz w:val="21"/>
              </w:rPr>
              <w:t>[B] So</w:t>
            </w:r>
          </w:p>
        </w:tc>
        <w:tc>
          <w:tcPr>
            <w:tcW w:w="1738" w:type="dxa"/>
          </w:tcPr>
          <w:p>
            <w:pPr>
              <w:pStyle w:val="7"/>
              <w:ind w:left="231"/>
              <w:rPr>
                <w:sz w:val="21"/>
              </w:rPr>
            </w:pPr>
            <w:r>
              <w:rPr>
                <w:color w:val="000007"/>
                <w:sz w:val="21"/>
              </w:rPr>
              <w:t>[C] Besides</w:t>
            </w:r>
          </w:p>
        </w:tc>
        <w:tc>
          <w:tcPr>
            <w:tcW w:w="1464" w:type="dxa"/>
          </w:tcPr>
          <w:p>
            <w:pPr>
              <w:pStyle w:val="7"/>
              <w:ind w:left="172"/>
              <w:rPr>
                <w:sz w:val="21"/>
              </w:rPr>
            </w:pPr>
            <w:r>
              <w:rPr>
                <w:color w:val="000007"/>
                <w:sz w:val="21"/>
              </w:rPr>
              <w:t>[D] Still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954" w:type="dxa"/>
          </w:tcPr>
          <w:p>
            <w:pPr>
              <w:pStyle w:val="7"/>
              <w:tabs>
                <w:tab w:val="left" w:pos="469"/>
              </w:tabs>
              <w:spacing w:line="221" w:lineRule="exact"/>
              <w:rPr>
                <w:sz w:val="21"/>
              </w:rPr>
            </w:pPr>
            <w:r>
              <w:rPr>
                <w:color w:val="000007"/>
                <w:sz w:val="21"/>
              </w:rPr>
              <w:t>8.</w:t>
            </w:r>
            <w:r>
              <w:rPr>
                <w:color w:val="000007"/>
                <w:sz w:val="21"/>
              </w:rPr>
              <w:tab/>
            </w:r>
            <w:r>
              <w:rPr>
                <w:color w:val="000007"/>
                <w:sz w:val="21"/>
              </w:rPr>
              <w:t>[A]</w:t>
            </w:r>
            <w:r>
              <w:rPr>
                <w:color w:val="000007"/>
                <w:spacing w:val="-2"/>
                <w:sz w:val="21"/>
              </w:rPr>
              <w:t xml:space="preserve"> </w:t>
            </w:r>
            <w:r>
              <w:rPr>
                <w:color w:val="000007"/>
                <w:sz w:val="21"/>
              </w:rPr>
              <w:t>hired</w:t>
            </w:r>
          </w:p>
        </w:tc>
        <w:tc>
          <w:tcPr>
            <w:tcW w:w="1645" w:type="dxa"/>
          </w:tcPr>
          <w:p>
            <w:pPr>
              <w:pStyle w:val="7"/>
              <w:spacing w:line="221" w:lineRule="exact"/>
              <w:ind w:left="195"/>
              <w:rPr>
                <w:sz w:val="21"/>
              </w:rPr>
            </w:pPr>
            <w:r>
              <w:rPr>
                <w:color w:val="000007"/>
                <w:sz w:val="21"/>
              </w:rPr>
              <w:t>[B] trained</w:t>
            </w:r>
          </w:p>
        </w:tc>
        <w:tc>
          <w:tcPr>
            <w:tcW w:w="1738" w:type="dxa"/>
          </w:tcPr>
          <w:p>
            <w:pPr>
              <w:pStyle w:val="7"/>
              <w:spacing w:line="221" w:lineRule="exact"/>
              <w:ind w:left="230"/>
              <w:rPr>
                <w:sz w:val="21"/>
              </w:rPr>
            </w:pPr>
            <w:r>
              <w:rPr>
                <w:color w:val="000007"/>
                <w:sz w:val="21"/>
              </w:rPr>
              <w:t>[C] rewarded</w:t>
            </w:r>
          </w:p>
        </w:tc>
        <w:tc>
          <w:tcPr>
            <w:tcW w:w="1464" w:type="dxa"/>
          </w:tcPr>
          <w:p>
            <w:pPr>
              <w:pStyle w:val="7"/>
              <w:spacing w:line="221" w:lineRule="exact"/>
              <w:ind w:left="172"/>
              <w:rPr>
                <w:sz w:val="21"/>
              </w:rPr>
            </w:pPr>
            <w:r>
              <w:rPr>
                <w:color w:val="000007"/>
                <w:sz w:val="21"/>
              </w:rPr>
              <w:t>[D] grouped</w:t>
            </w:r>
          </w:p>
        </w:tc>
      </w:tr>
    </w:tbl>
    <w:p>
      <w:pPr>
        <w:spacing w:after="0" w:line="221" w:lineRule="exact"/>
        <w:rPr>
          <w:sz w:val="21"/>
        </w:rPr>
        <w:sectPr>
          <w:pgSz w:w="11900" w:h="16840"/>
          <w:pgMar w:top="1420" w:right="1580" w:bottom="280" w:left="1640" w:header="720" w:footer="720" w:gutter="0"/>
        </w:sectPr>
      </w:pPr>
    </w:p>
    <w:tbl>
      <w:tblPr>
        <w:tblStyle w:val="5"/>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8"/>
        <w:gridCol w:w="1753"/>
        <w:gridCol w:w="1657"/>
        <w:gridCol w:w="1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898" w:type="dxa"/>
          </w:tcPr>
          <w:p>
            <w:pPr>
              <w:pStyle w:val="7"/>
              <w:tabs>
                <w:tab w:val="left" w:pos="469"/>
              </w:tabs>
              <w:spacing w:before="0" w:line="232" w:lineRule="exact"/>
              <w:rPr>
                <w:sz w:val="21"/>
              </w:rPr>
            </w:pPr>
            <w:r>
              <w:rPr>
                <w:color w:val="000007"/>
                <w:sz w:val="21"/>
              </w:rPr>
              <w:t>9.</w:t>
            </w:r>
            <w:r>
              <w:rPr>
                <w:color w:val="000007"/>
                <w:sz w:val="21"/>
              </w:rPr>
              <w:tab/>
            </w:r>
            <w:r>
              <w:rPr>
                <w:color w:val="000007"/>
                <w:sz w:val="21"/>
              </w:rPr>
              <w:t>[A]</w:t>
            </w:r>
            <w:r>
              <w:rPr>
                <w:color w:val="000007"/>
                <w:spacing w:val="-2"/>
                <w:sz w:val="21"/>
              </w:rPr>
              <w:t xml:space="preserve"> </w:t>
            </w:r>
            <w:r>
              <w:rPr>
                <w:color w:val="000007"/>
                <w:sz w:val="21"/>
              </w:rPr>
              <w:t>only</w:t>
            </w:r>
          </w:p>
        </w:tc>
        <w:tc>
          <w:tcPr>
            <w:tcW w:w="1753" w:type="dxa"/>
          </w:tcPr>
          <w:p>
            <w:pPr>
              <w:pStyle w:val="7"/>
              <w:spacing w:before="0" w:line="232" w:lineRule="exact"/>
              <w:ind w:left="251"/>
              <w:rPr>
                <w:sz w:val="21"/>
              </w:rPr>
            </w:pPr>
            <w:r>
              <w:rPr>
                <w:color w:val="000007"/>
                <w:sz w:val="21"/>
              </w:rPr>
              <w:t>[B] rather</w:t>
            </w:r>
          </w:p>
        </w:tc>
        <w:tc>
          <w:tcPr>
            <w:tcW w:w="1657" w:type="dxa"/>
          </w:tcPr>
          <w:p>
            <w:pPr>
              <w:pStyle w:val="7"/>
              <w:spacing w:before="0" w:line="232" w:lineRule="exact"/>
              <w:ind w:left="178"/>
              <w:rPr>
                <w:sz w:val="21"/>
              </w:rPr>
            </w:pPr>
            <w:r>
              <w:rPr>
                <w:color w:val="000007"/>
                <w:sz w:val="21"/>
              </w:rPr>
              <w:t>[C] once</w:t>
            </w:r>
          </w:p>
        </w:tc>
        <w:tc>
          <w:tcPr>
            <w:tcW w:w="1815" w:type="dxa"/>
          </w:tcPr>
          <w:p>
            <w:pPr>
              <w:pStyle w:val="7"/>
              <w:spacing w:before="0" w:line="232" w:lineRule="exact"/>
              <w:ind w:left="201"/>
              <w:rPr>
                <w:sz w:val="21"/>
              </w:rPr>
            </w:pPr>
            <w:r>
              <w:rPr>
                <w:color w:val="000007"/>
                <w:sz w:val="21"/>
              </w:rPr>
              <w:t>[D] also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898" w:type="dxa"/>
          </w:tcPr>
          <w:p>
            <w:pPr>
              <w:pStyle w:val="7"/>
              <w:rPr>
                <w:sz w:val="21"/>
              </w:rPr>
            </w:pPr>
            <w:r>
              <w:rPr>
                <w:color w:val="000007"/>
                <w:sz w:val="21"/>
              </w:rPr>
              <w:t>10. [A] comfort</w:t>
            </w:r>
          </w:p>
        </w:tc>
        <w:tc>
          <w:tcPr>
            <w:tcW w:w="1753" w:type="dxa"/>
          </w:tcPr>
          <w:p>
            <w:pPr>
              <w:pStyle w:val="7"/>
              <w:ind w:left="251"/>
              <w:rPr>
                <w:sz w:val="21"/>
              </w:rPr>
            </w:pPr>
            <w:r>
              <w:rPr>
                <w:color w:val="000007"/>
                <w:sz w:val="21"/>
              </w:rPr>
              <w:t>[B] revenue</w:t>
            </w:r>
          </w:p>
        </w:tc>
        <w:tc>
          <w:tcPr>
            <w:tcW w:w="1657" w:type="dxa"/>
          </w:tcPr>
          <w:p>
            <w:pPr>
              <w:pStyle w:val="7"/>
              <w:ind w:left="178"/>
              <w:rPr>
                <w:sz w:val="21"/>
              </w:rPr>
            </w:pPr>
            <w:r>
              <w:rPr>
                <w:color w:val="000007"/>
                <w:sz w:val="21"/>
              </w:rPr>
              <w:t>[C] efficiency</w:t>
            </w:r>
          </w:p>
        </w:tc>
        <w:tc>
          <w:tcPr>
            <w:tcW w:w="1815" w:type="dxa"/>
          </w:tcPr>
          <w:p>
            <w:pPr>
              <w:pStyle w:val="7"/>
              <w:ind w:left="201"/>
              <w:rPr>
                <w:sz w:val="21"/>
              </w:rPr>
            </w:pPr>
            <w:r>
              <w:rPr>
                <w:color w:val="000007"/>
                <w:sz w:val="21"/>
              </w:rPr>
              <w:t>[D]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898" w:type="dxa"/>
          </w:tcPr>
          <w:p>
            <w:pPr>
              <w:pStyle w:val="7"/>
              <w:spacing w:before="30"/>
              <w:rPr>
                <w:sz w:val="21"/>
              </w:rPr>
            </w:pPr>
            <w:r>
              <w:rPr>
                <w:color w:val="000007"/>
                <w:sz w:val="21"/>
              </w:rPr>
              <w:t>11. [A] friendly</w:t>
            </w:r>
          </w:p>
        </w:tc>
        <w:tc>
          <w:tcPr>
            <w:tcW w:w="1753" w:type="dxa"/>
          </w:tcPr>
          <w:p>
            <w:pPr>
              <w:pStyle w:val="7"/>
              <w:spacing w:before="30"/>
              <w:ind w:left="251"/>
              <w:rPr>
                <w:sz w:val="21"/>
              </w:rPr>
            </w:pPr>
            <w:r>
              <w:rPr>
                <w:color w:val="000007"/>
                <w:sz w:val="21"/>
              </w:rPr>
              <w:t>[B] quiet</w:t>
            </w:r>
          </w:p>
        </w:tc>
        <w:tc>
          <w:tcPr>
            <w:tcW w:w="1657" w:type="dxa"/>
          </w:tcPr>
          <w:p>
            <w:pPr>
              <w:pStyle w:val="7"/>
              <w:spacing w:before="30"/>
              <w:ind w:left="178"/>
              <w:rPr>
                <w:sz w:val="21"/>
              </w:rPr>
            </w:pPr>
            <w:r>
              <w:rPr>
                <w:color w:val="000007"/>
                <w:sz w:val="21"/>
              </w:rPr>
              <w:t>[C] cautious</w:t>
            </w:r>
          </w:p>
        </w:tc>
        <w:tc>
          <w:tcPr>
            <w:tcW w:w="1815" w:type="dxa"/>
          </w:tcPr>
          <w:p>
            <w:pPr>
              <w:pStyle w:val="7"/>
              <w:spacing w:before="30"/>
              <w:ind w:left="201"/>
              <w:rPr>
                <w:sz w:val="21"/>
              </w:rPr>
            </w:pPr>
            <w:r>
              <w:rPr>
                <w:color w:val="000007"/>
                <w:sz w:val="21"/>
              </w:rPr>
              <w:t>[D] diligent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12.</w:t>
            </w:r>
            <w:r>
              <w:rPr>
                <w:color w:val="000007"/>
                <w:spacing w:val="51"/>
                <w:sz w:val="21"/>
              </w:rPr>
              <w:t xml:space="preserve"> </w:t>
            </w:r>
            <w:r>
              <w:rPr>
                <w:color w:val="000007"/>
                <w:sz w:val="21"/>
              </w:rPr>
              <w:t>[A]purpose</w:t>
            </w:r>
          </w:p>
        </w:tc>
        <w:tc>
          <w:tcPr>
            <w:tcW w:w="1753" w:type="dxa"/>
          </w:tcPr>
          <w:p>
            <w:pPr>
              <w:pStyle w:val="7"/>
              <w:ind w:left="251"/>
              <w:rPr>
                <w:sz w:val="21"/>
              </w:rPr>
            </w:pPr>
            <w:r>
              <w:rPr>
                <w:color w:val="000007"/>
                <w:sz w:val="21"/>
              </w:rPr>
              <w:t>[B] problem</w:t>
            </w:r>
          </w:p>
        </w:tc>
        <w:tc>
          <w:tcPr>
            <w:tcW w:w="1657" w:type="dxa"/>
          </w:tcPr>
          <w:p>
            <w:pPr>
              <w:pStyle w:val="7"/>
              <w:ind w:left="178"/>
              <w:rPr>
                <w:sz w:val="21"/>
              </w:rPr>
            </w:pPr>
            <w:r>
              <w:rPr>
                <w:color w:val="000007"/>
                <w:sz w:val="21"/>
              </w:rPr>
              <w:t>[C] prejudice</w:t>
            </w:r>
          </w:p>
        </w:tc>
        <w:tc>
          <w:tcPr>
            <w:tcW w:w="1815" w:type="dxa"/>
          </w:tcPr>
          <w:p>
            <w:pPr>
              <w:pStyle w:val="7"/>
              <w:ind w:left="201"/>
              <w:rPr>
                <w:sz w:val="21"/>
              </w:rPr>
            </w:pPr>
            <w:r>
              <w:rPr>
                <w:color w:val="000007"/>
                <w:sz w:val="21"/>
              </w:rPr>
              <w:t>[D] policy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13. [A] reported</w:t>
            </w:r>
          </w:p>
        </w:tc>
        <w:tc>
          <w:tcPr>
            <w:tcW w:w="1753" w:type="dxa"/>
          </w:tcPr>
          <w:p>
            <w:pPr>
              <w:pStyle w:val="7"/>
              <w:ind w:left="251"/>
              <w:rPr>
                <w:sz w:val="21"/>
              </w:rPr>
            </w:pPr>
            <w:r>
              <w:rPr>
                <w:color w:val="000007"/>
                <w:sz w:val="21"/>
              </w:rPr>
              <w:t>[B] revealed</w:t>
            </w:r>
          </w:p>
        </w:tc>
        <w:tc>
          <w:tcPr>
            <w:tcW w:w="1657" w:type="dxa"/>
          </w:tcPr>
          <w:p>
            <w:pPr>
              <w:pStyle w:val="7"/>
              <w:ind w:left="178"/>
              <w:rPr>
                <w:sz w:val="21"/>
              </w:rPr>
            </w:pPr>
            <w:r>
              <w:rPr>
                <w:color w:val="000007"/>
                <w:sz w:val="21"/>
              </w:rPr>
              <w:t>[C] admitted</w:t>
            </w:r>
          </w:p>
        </w:tc>
        <w:tc>
          <w:tcPr>
            <w:tcW w:w="1815" w:type="dxa"/>
          </w:tcPr>
          <w:p>
            <w:pPr>
              <w:pStyle w:val="7"/>
              <w:ind w:left="201"/>
              <w:rPr>
                <w:sz w:val="21"/>
              </w:rPr>
            </w:pPr>
            <w:r>
              <w:rPr>
                <w:color w:val="000007"/>
                <w:sz w:val="21"/>
              </w:rPr>
              <w:t>[D] noticed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14. [A] break</w:t>
            </w:r>
          </w:p>
        </w:tc>
        <w:tc>
          <w:tcPr>
            <w:tcW w:w="1753" w:type="dxa"/>
          </w:tcPr>
          <w:p>
            <w:pPr>
              <w:pStyle w:val="7"/>
              <w:ind w:left="251"/>
              <w:rPr>
                <w:sz w:val="21"/>
              </w:rPr>
            </w:pPr>
            <w:r>
              <w:rPr>
                <w:color w:val="000007"/>
                <w:sz w:val="21"/>
              </w:rPr>
              <w:t>[B] trip</w:t>
            </w:r>
          </w:p>
        </w:tc>
        <w:tc>
          <w:tcPr>
            <w:tcW w:w="1657" w:type="dxa"/>
          </w:tcPr>
          <w:p>
            <w:pPr>
              <w:pStyle w:val="7"/>
              <w:ind w:left="178"/>
              <w:rPr>
                <w:sz w:val="21"/>
              </w:rPr>
            </w:pPr>
            <w:r>
              <w:rPr>
                <w:color w:val="000007"/>
                <w:sz w:val="21"/>
              </w:rPr>
              <w:t>[C] department</w:t>
            </w:r>
          </w:p>
        </w:tc>
        <w:tc>
          <w:tcPr>
            <w:tcW w:w="1815" w:type="dxa"/>
          </w:tcPr>
          <w:p>
            <w:pPr>
              <w:pStyle w:val="7"/>
              <w:ind w:left="201"/>
              <w:rPr>
                <w:sz w:val="21"/>
              </w:rPr>
            </w:pPr>
            <w:r>
              <w:rPr>
                <w:color w:val="000007"/>
                <w:sz w:val="21"/>
              </w:rPr>
              <w:t>[D] transfer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15. [A] moral</w:t>
            </w:r>
          </w:p>
        </w:tc>
        <w:tc>
          <w:tcPr>
            <w:tcW w:w="1753" w:type="dxa"/>
          </w:tcPr>
          <w:p>
            <w:pPr>
              <w:pStyle w:val="7"/>
              <w:ind w:left="251"/>
              <w:rPr>
                <w:sz w:val="21"/>
              </w:rPr>
            </w:pPr>
            <w:r>
              <w:rPr>
                <w:color w:val="000007"/>
                <w:sz w:val="21"/>
              </w:rPr>
              <w:t>[B] background</w:t>
            </w:r>
          </w:p>
        </w:tc>
        <w:tc>
          <w:tcPr>
            <w:tcW w:w="1657" w:type="dxa"/>
          </w:tcPr>
          <w:p>
            <w:pPr>
              <w:pStyle w:val="7"/>
              <w:ind w:left="178"/>
              <w:rPr>
                <w:sz w:val="21"/>
              </w:rPr>
            </w:pPr>
            <w:r>
              <w:rPr>
                <w:color w:val="000007"/>
                <w:sz w:val="21"/>
              </w:rPr>
              <w:t>[C] style</w:t>
            </w:r>
          </w:p>
        </w:tc>
        <w:tc>
          <w:tcPr>
            <w:tcW w:w="1815" w:type="dxa"/>
          </w:tcPr>
          <w:p>
            <w:pPr>
              <w:pStyle w:val="7"/>
              <w:ind w:left="201"/>
              <w:rPr>
                <w:sz w:val="21"/>
              </w:rPr>
            </w:pPr>
            <w:r>
              <w:rPr>
                <w:color w:val="000007"/>
                <w:sz w:val="21"/>
              </w:rPr>
              <w:t>[D]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898" w:type="dxa"/>
          </w:tcPr>
          <w:p>
            <w:pPr>
              <w:pStyle w:val="7"/>
              <w:rPr>
                <w:sz w:val="21"/>
              </w:rPr>
            </w:pPr>
            <w:r>
              <w:rPr>
                <w:color w:val="000007"/>
                <w:sz w:val="21"/>
              </w:rPr>
              <w:t>16. [A] interpret</w:t>
            </w:r>
          </w:p>
        </w:tc>
        <w:tc>
          <w:tcPr>
            <w:tcW w:w="1753" w:type="dxa"/>
          </w:tcPr>
          <w:p>
            <w:pPr>
              <w:pStyle w:val="7"/>
              <w:ind w:left="251"/>
              <w:rPr>
                <w:sz w:val="21"/>
              </w:rPr>
            </w:pPr>
            <w:r>
              <w:rPr>
                <w:color w:val="000007"/>
                <w:sz w:val="21"/>
              </w:rPr>
              <w:t>[B] criticize</w:t>
            </w:r>
          </w:p>
        </w:tc>
        <w:tc>
          <w:tcPr>
            <w:tcW w:w="1657" w:type="dxa"/>
          </w:tcPr>
          <w:p>
            <w:pPr>
              <w:pStyle w:val="7"/>
              <w:ind w:left="178"/>
              <w:rPr>
                <w:sz w:val="21"/>
              </w:rPr>
            </w:pPr>
            <w:r>
              <w:rPr>
                <w:color w:val="000007"/>
                <w:sz w:val="21"/>
              </w:rPr>
              <w:t>[C] sacrifice</w:t>
            </w:r>
          </w:p>
        </w:tc>
        <w:tc>
          <w:tcPr>
            <w:tcW w:w="1815" w:type="dxa"/>
          </w:tcPr>
          <w:p>
            <w:pPr>
              <w:pStyle w:val="7"/>
              <w:ind w:left="201"/>
              <w:rPr>
                <w:sz w:val="21"/>
              </w:rPr>
            </w:pPr>
            <w:r>
              <w:rPr>
                <w:color w:val="000007"/>
                <w:sz w:val="21"/>
              </w:rPr>
              <w:t>[D] tolerate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3" w:hRule="atLeast"/>
        </w:trPr>
        <w:tc>
          <w:tcPr>
            <w:tcW w:w="1898" w:type="dxa"/>
          </w:tcPr>
          <w:p>
            <w:pPr>
              <w:pStyle w:val="7"/>
              <w:spacing w:before="30"/>
              <w:rPr>
                <w:sz w:val="21"/>
              </w:rPr>
            </w:pPr>
            <w:r>
              <w:rPr>
                <w:color w:val="000007"/>
                <w:sz w:val="21"/>
              </w:rPr>
              <w:t>17. [A] task</w:t>
            </w:r>
          </w:p>
        </w:tc>
        <w:tc>
          <w:tcPr>
            <w:tcW w:w="1753" w:type="dxa"/>
          </w:tcPr>
          <w:p>
            <w:pPr>
              <w:pStyle w:val="7"/>
              <w:spacing w:before="30"/>
              <w:ind w:left="252"/>
              <w:rPr>
                <w:sz w:val="21"/>
              </w:rPr>
            </w:pPr>
            <w:r>
              <w:rPr>
                <w:color w:val="000007"/>
                <w:sz w:val="21"/>
              </w:rPr>
              <w:t>[B] secret</w:t>
            </w:r>
          </w:p>
        </w:tc>
        <w:tc>
          <w:tcPr>
            <w:tcW w:w="1657" w:type="dxa"/>
          </w:tcPr>
          <w:p>
            <w:pPr>
              <w:pStyle w:val="7"/>
              <w:spacing w:before="30"/>
              <w:ind w:left="178"/>
              <w:rPr>
                <w:sz w:val="21"/>
              </w:rPr>
            </w:pPr>
            <w:r>
              <w:rPr>
                <w:color w:val="000007"/>
                <w:sz w:val="21"/>
              </w:rPr>
              <w:t>[C] protect</w:t>
            </w:r>
          </w:p>
        </w:tc>
        <w:tc>
          <w:tcPr>
            <w:tcW w:w="1815" w:type="dxa"/>
          </w:tcPr>
          <w:p>
            <w:pPr>
              <w:pStyle w:val="7"/>
              <w:spacing w:before="30"/>
              <w:ind w:left="201"/>
              <w:rPr>
                <w:sz w:val="21"/>
              </w:rPr>
            </w:pPr>
            <w:r>
              <w:rPr>
                <w:color w:val="000007"/>
                <w:sz w:val="21"/>
              </w:rPr>
              <w:t>[D] cost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18. [A] leading to</w:t>
            </w:r>
          </w:p>
        </w:tc>
        <w:tc>
          <w:tcPr>
            <w:tcW w:w="1753" w:type="dxa"/>
          </w:tcPr>
          <w:p>
            <w:pPr>
              <w:pStyle w:val="7"/>
              <w:ind w:left="251"/>
              <w:rPr>
                <w:sz w:val="21"/>
              </w:rPr>
            </w:pPr>
            <w:r>
              <w:rPr>
                <w:color w:val="000007"/>
                <w:sz w:val="21"/>
              </w:rPr>
              <w:t>[B] calling for</w:t>
            </w:r>
          </w:p>
        </w:tc>
        <w:tc>
          <w:tcPr>
            <w:tcW w:w="1657" w:type="dxa"/>
          </w:tcPr>
          <w:p>
            <w:pPr>
              <w:pStyle w:val="7"/>
              <w:ind w:left="178"/>
              <w:rPr>
                <w:sz w:val="21"/>
              </w:rPr>
            </w:pPr>
            <w:r>
              <w:rPr>
                <w:color w:val="000007"/>
                <w:sz w:val="21"/>
              </w:rPr>
              <w:t>[C] relating to</w:t>
            </w:r>
          </w:p>
        </w:tc>
        <w:tc>
          <w:tcPr>
            <w:tcW w:w="1815" w:type="dxa"/>
          </w:tcPr>
          <w:p>
            <w:pPr>
              <w:pStyle w:val="7"/>
              <w:ind w:left="201"/>
              <w:rPr>
                <w:sz w:val="21"/>
              </w:rPr>
            </w:pPr>
            <w:r>
              <w:rPr>
                <w:color w:val="000007"/>
                <w:sz w:val="21"/>
              </w:rPr>
              <w:t>[D] accounting for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4" w:hRule="atLeast"/>
        </w:trPr>
        <w:tc>
          <w:tcPr>
            <w:tcW w:w="1898" w:type="dxa"/>
          </w:tcPr>
          <w:p>
            <w:pPr>
              <w:pStyle w:val="7"/>
              <w:rPr>
                <w:sz w:val="21"/>
              </w:rPr>
            </w:pPr>
            <w:r>
              <w:rPr>
                <w:color w:val="000007"/>
                <w:sz w:val="21"/>
              </w:rPr>
              <w:t>19. [A] specify</w:t>
            </w:r>
          </w:p>
        </w:tc>
        <w:tc>
          <w:tcPr>
            <w:tcW w:w="1753" w:type="dxa"/>
          </w:tcPr>
          <w:p>
            <w:pPr>
              <w:pStyle w:val="7"/>
              <w:ind w:left="251"/>
              <w:rPr>
                <w:sz w:val="21"/>
              </w:rPr>
            </w:pPr>
            <w:r>
              <w:rPr>
                <w:color w:val="000007"/>
                <w:sz w:val="21"/>
              </w:rPr>
              <w:t>[B] predict</w:t>
            </w:r>
          </w:p>
        </w:tc>
        <w:tc>
          <w:tcPr>
            <w:tcW w:w="1657" w:type="dxa"/>
          </w:tcPr>
          <w:p>
            <w:pPr>
              <w:pStyle w:val="7"/>
              <w:ind w:left="178"/>
              <w:rPr>
                <w:sz w:val="21"/>
              </w:rPr>
            </w:pPr>
            <w:r>
              <w:rPr>
                <w:color w:val="000007"/>
                <w:sz w:val="21"/>
              </w:rPr>
              <w:t>[C] restore</w:t>
            </w:r>
          </w:p>
        </w:tc>
        <w:tc>
          <w:tcPr>
            <w:tcW w:w="1815" w:type="dxa"/>
          </w:tcPr>
          <w:p>
            <w:pPr>
              <w:pStyle w:val="7"/>
              <w:ind w:left="201"/>
              <w:rPr>
                <w:sz w:val="21"/>
              </w:rPr>
            </w:pPr>
            <w:r>
              <w:rPr>
                <w:color w:val="000007"/>
                <w:sz w:val="21"/>
              </w:rPr>
              <w:t>[D] create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trPr>
        <w:tc>
          <w:tcPr>
            <w:tcW w:w="1898" w:type="dxa"/>
          </w:tcPr>
          <w:p>
            <w:pPr>
              <w:pStyle w:val="7"/>
              <w:spacing w:line="221" w:lineRule="exact"/>
              <w:rPr>
                <w:sz w:val="21"/>
              </w:rPr>
            </w:pPr>
            <w:r>
              <w:rPr>
                <w:color w:val="000007"/>
                <w:sz w:val="21"/>
              </w:rPr>
              <w:t>20. [A] modify</w:t>
            </w:r>
          </w:p>
        </w:tc>
        <w:tc>
          <w:tcPr>
            <w:tcW w:w="1753" w:type="dxa"/>
          </w:tcPr>
          <w:p>
            <w:pPr>
              <w:pStyle w:val="7"/>
              <w:spacing w:line="221" w:lineRule="exact"/>
              <w:ind w:left="251"/>
              <w:rPr>
                <w:sz w:val="21"/>
              </w:rPr>
            </w:pPr>
            <w:r>
              <w:rPr>
                <w:color w:val="000007"/>
                <w:sz w:val="21"/>
              </w:rPr>
              <w:t>[B] review</w:t>
            </w:r>
          </w:p>
        </w:tc>
        <w:tc>
          <w:tcPr>
            <w:tcW w:w="1657" w:type="dxa"/>
          </w:tcPr>
          <w:p>
            <w:pPr>
              <w:pStyle w:val="7"/>
              <w:spacing w:line="221" w:lineRule="exact"/>
              <w:ind w:left="178"/>
              <w:rPr>
                <w:sz w:val="21"/>
              </w:rPr>
            </w:pPr>
            <w:r>
              <w:rPr>
                <w:color w:val="000007"/>
                <w:sz w:val="21"/>
              </w:rPr>
              <w:t>[C] present</w:t>
            </w:r>
          </w:p>
        </w:tc>
        <w:tc>
          <w:tcPr>
            <w:tcW w:w="1815" w:type="dxa"/>
          </w:tcPr>
          <w:p>
            <w:pPr>
              <w:pStyle w:val="7"/>
              <w:spacing w:line="221" w:lineRule="exact"/>
              <w:ind w:left="201"/>
              <w:rPr>
                <w:sz w:val="21"/>
              </w:rPr>
            </w:pPr>
            <w:r>
              <w:rPr>
                <w:color w:val="000007"/>
                <w:sz w:val="21"/>
              </w:rPr>
              <w:t>[D] achieve</w:t>
            </w:r>
          </w:p>
        </w:tc>
      </w:tr>
    </w:tbl>
    <w:p>
      <w:pPr>
        <w:pStyle w:val="4"/>
        <w:rPr>
          <w:sz w:val="20"/>
        </w:rPr>
      </w:pPr>
    </w:p>
    <w:p>
      <w:pPr>
        <w:pStyle w:val="4"/>
        <w:rPr>
          <w:sz w:val="20"/>
        </w:rPr>
      </w:pPr>
    </w:p>
    <w:p>
      <w:pPr>
        <w:pStyle w:val="4"/>
        <w:spacing w:before="7"/>
      </w:pPr>
    </w:p>
    <w:p>
      <w:pPr>
        <w:pStyle w:val="3"/>
        <w:tabs>
          <w:tab w:val="left" w:pos="1079"/>
        </w:tabs>
        <w:ind w:left="0" w:right="44"/>
        <w:jc w:val="center"/>
      </w:pPr>
      <w:r>
        <w:t>Section</w:t>
      </w:r>
      <w:r>
        <w:rPr>
          <w:spacing w:val="-2"/>
        </w:rPr>
        <w:t xml:space="preserve"> </w:t>
      </w:r>
      <w:r>
        <w:t>II</w:t>
      </w:r>
      <w:r>
        <w:tab/>
      </w:r>
      <w:r>
        <w:t>Reading Comprehension</w:t>
      </w:r>
    </w:p>
    <w:p>
      <w:pPr>
        <w:spacing w:before="73"/>
        <w:ind w:left="160" w:right="0" w:firstLine="0"/>
        <w:jc w:val="left"/>
        <w:rPr>
          <w:b/>
          <w:sz w:val="21"/>
        </w:rPr>
      </w:pPr>
      <w:r>
        <w:rPr>
          <w:b/>
          <w:sz w:val="21"/>
        </w:rPr>
        <w:t>Part A</w:t>
      </w:r>
    </w:p>
    <w:p>
      <w:pPr>
        <w:pStyle w:val="4"/>
        <w:spacing w:before="9"/>
        <w:rPr>
          <w:b/>
          <w:sz w:val="25"/>
        </w:rPr>
      </w:pPr>
    </w:p>
    <w:p>
      <w:pPr>
        <w:spacing w:before="91"/>
        <w:ind w:left="160" w:right="0" w:firstLine="0"/>
        <w:jc w:val="left"/>
        <w:rPr>
          <w:i/>
          <w:sz w:val="21"/>
        </w:rPr>
      </w:pPr>
      <w:r>
        <w:rPr>
          <w:i/>
          <w:sz w:val="21"/>
        </w:rPr>
        <w:t>Directions:</w:t>
      </w:r>
    </w:p>
    <w:p>
      <w:pPr>
        <w:spacing w:before="70" w:line="312" w:lineRule="auto"/>
        <w:ind w:left="160" w:right="223" w:firstLine="0"/>
        <w:jc w:val="left"/>
        <w:rPr>
          <w:i/>
          <w:sz w:val="21"/>
        </w:rPr>
      </w:pPr>
      <w:r>
        <w:rPr>
          <w:i/>
          <w:sz w:val="21"/>
        </w:rPr>
        <w:t>Read the following four texts. Answer the questions after each text by choosing [A], [B], [C] or [D]. Mark your answers on the ANSWER SHEET. (40 points)</w:t>
      </w:r>
    </w:p>
    <w:p>
      <w:pPr>
        <w:pStyle w:val="4"/>
        <w:spacing w:before="3"/>
        <w:rPr>
          <w:i/>
          <w:sz w:val="32"/>
        </w:rPr>
      </w:pPr>
    </w:p>
    <w:p>
      <w:pPr>
        <w:pStyle w:val="3"/>
        <w:ind w:left="4028"/>
        <w:jc w:val="both"/>
      </w:pPr>
      <w:r>
        <w:t>Text 1</w:t>
      </w:r>
    </w:p>
    <w:p>
      <w:pPr>
        <w:pStyle w:val="4"/>
        <w:spacing w:before="109" w:line="309" w:lineRule="auto"/>
        <w:ind w:left="160" w:right="187" w:firstLine="420"/>
        <w:jc w:val="both"/>
      </w:pPr>
      <w:r>
        <w:rPr>
          <w:color w:val="000007"/>
        </w:rPr>
        <w:t>“Reskilling” is something that sounds like a buzzword but is actually a requirement if we  plan to have a future where a lot of would-be workers do not get left behind. We know we are moving into a period where the jobs in demand will change rapidly, as will the requirements of the jobs that remain. Research by WEF detailed in the Harvard Business Review, finds that on  average 42 per cent of the “core skills” within job roles will change by 2022. That is a very short timeline, so we can only imagine what the changes will be further in the</w:t>
      </w:r>
      <w:r>
        <w:rPr>
          <w:color w:val="000007"/>
          <w:spacing w:val="-9"/>
        </w:rPr>
        <w:t xml:space="preserve"> </w:t>
      </w:r>
      <w:r>
        <w:rPr>
          <w:color w:val="000007"/>
        </w:rPr>
        <w:t>future.</w:t>
      </w:r>
    </w:p>
    <w:p>
      <w:pPr>
        <w:pStyle w:val="4"/>
        <w:spacing w:before="3" w:line="309" w:lineRule="auto"/>
        <w:ind w:left="160" w:right="186" w:firstLine="420"/>
        <w:jc w:val="both"/>
      </w:pPr>
      <w:r>
        <w:rPr>
          <w:color w:val="000007"/>
        </w:rPr>
        <w:t>The question of who should pay for reskilling is a thorny one. For individual companies, the temptation is always to let go of workers whose skills are no longer in demand and replace them with those whose skills are. That does not always happen. AT&amp;T is often given as the gold standard of a company who decided to do a massive reskilling program rather than go with a fire-and-hire strategy, ultimately retraining 18,000 employers. Prepandemic, other companies including Amazon and Disney had also pledged to create their own plans. When the skills mismatch is in the broader economy though, the focus usually turns to government to handle. Efforts in Canada and elsewhere have been arguably languid at best, and have given us a situation where we frequently hear of employers begging for workers, even at times and in regions where unemployment is high.</w:t>
      </w:r>
    </w:p>
    <w:p>
      <w:pPr>
        <w:pStyle w:val="4"/>
        <w:spacing w:before="5" w:line="309" w:lineRule="auto"/>
        <w:ind w:left="160" w:right="186" w:firstLine="420"/>
        <w:jc w:val="both"/>
      </w:pPr>
      <w:r>
        <w:rPr>
          <w:color w:val="000007"/>
        </w:rPr>
        <w:t>With the pandemic, unemployment is very high indeed. In February, at 3.5 per cent and 5.5 per cent respectively, unemployment rates in Canada and the United States were at generational lows and worker shortages were everywhere. As of May, those rates had spiked up to 13.3 per  cent and 13.7 per cent, and although many worker shortages had disappeared, not all had done so. In the medical filed, to take an obvious example, the pandemic meant that there were still clear shortages of doctors, nurses and other medical</w:t>
      </w:r>
      <w:r>
        <w:rPr>
          <w:color w:val="000007"/>
          <w:spacing w:val="-4"/>
        </w:rPr>
        <w:t xml:space="preserve"> </w:t>
      </w:r>
      <w:r>
        <w:rPr>
          <w:color w:val="000007"/>
        </w:rPr>
        <w:t>personnel.</w:t>
      </w:r>
    </w:p>
    <w:p>
      <w:pPr>
        <w:spacing w:after="0" w:line="309" w:lineRule="auto"/>
        <w:jc w:val="both"/>
        <w:sectPr>
          <w:pgSz w:w="11900" w:h="16840"/>
          <w:pgMar w:top="1440" w:right="1580" w:bottom="280" w:left="1640" w:header="720" w:footer="720" w:gutter="0"/>
        </w:sectPr>
      </w:pPr>
    </w:p>
    <w:p>
      <w:pPr>
        <w:pStyle w:val="4"/>
        <w:spacing w:before="75" w:line="309" w:lineRule="auto"/>
        <w:ind w:left="160" w:right="178" w:firstLine="420"/>
      </w:pPr>
      <w:r>
        <w:rPr>
          <w:color w:val="000007"/>
        </w:rPr>
        <w:t>Of course, it is not like you can take an unemployed waiter and train him to be a doctor in a few weeks, no matter who pays for it. But even if you cannot close that gap, maybe you can close others, and doing so would be to the benefit of all concerned. That seems to be the case in Sweden: when forced to furlough 90 per cent of their cabin staff, Scandinavian Airlines decided to start up   a short retraining program that reskilled the laid-off workers to support hospital staff. The effort was a collective one and involved other companies as well as a Swedish</w:t>
      </w:r>
      <w:r>
        <w:rPr>
          <w:color w:val="000007"/>
          <w:spacing w:val="-12"/>
        </w:rPr>
        <w:t xml:space="preserve"> </w:t>
      </w:r>
      <w:r>
        <w:rPr>
          <w:color w:val="000007"/>
        </w:rPr>
        <w:t>university.</w:t>
      </w:r>
    </w:p>
    <w:p>
      <w:pPr>
        <w:pStyle w:val="4"/>
        <w:spacing w:before="4"/>
        <w:rPr>
          <w:sz w:val="27"/>
        </w:rPr>
      </w:pPr>
    </w:p>
    <w:p>
      <w:pPr>
        <w:pStyle w:val="8"/>
        <w:numPr>
          <w:ilvl w:val="0"/>
          <w:numId w:val="1"/>
        </w:numPr>
        <w:tabs>
          <w:tab w:val="left" w:pos="475"/>
          <w:tab w:val="left" w:pos="5576"/>
        </w:tabs>
        <w:spacing w:before="1" w:after="0" w:line="240" w:lineRule="auto"/>
        <w:ind w:left="474" w:right="0" w:hanging="315"/>
        <w:jc w:val="left"/>
        <w:rPr>
          <w:color w:val="000007"/>
          <w:sz w:val="21"/>
        </w:rPr>
      </w:pPr>
      <w:r>
        <w:rPr>
          <w:color w:val="000007"/>
          <w:sz w:val="21"/>
        </w:rPr>
        <w:t>Research by the World Economic</w:t>
      </w:r>
      <w:r>
        <w:rPr>
          <w:color w:val="000007"/>
          <w:spacing w:val="-11"/>
          <w:sz w:val="21"/>
        </w:rPr>
        <w:t xml:space="preserve"> </w:t>
      </w:r>
      <w:r>
        <w:rPr>
          <w:color w:val="000007"/>
          <w:sz w:val="21"/>
        </w:rPr>
        <w:t>Forum</w:t>
      </w:r>
      <w:r>
        <w:rPr>
          <w:color w:val="000007"/>
          <w:spacing w:val="-2"/>
          <w:sz w:val="21"/>
        </w:rPr>
        <w:t xml:space="preserve"> </w:t>
      </w:r>
      <w:r>
        <w:rPr>
          <w:color w:val="000007"/>
          <w:sz w:val="21"/>
        </w:rPr>
        <w:t>suggests</w:t>
      </w:r>
      <w:r>
        <w:rPr>
          <w:color w:val="000007"/>
          <w:sz w:val="21"/>
          <w:u w:val="single" w:color="000006"/>
        </w:rPr>
        <w:t xml:space="preserve"> </w:t>
      </w:r>
      <w:r>
        <w:rPr>
          <w:color w:val="000007"/>
          <w:sz w:val="21"/>
          <w:u w:val="single" w:color="000006"/>
        </w:rPr>
        <w:tab/>
      </w:r>
      <w:r>
        <w:rPr>
          <w:color w:val="000007"/>
          <w:sz w:val="21"/>
        </w:rPr>
        <w:t>.</w:t>
      </w:r>
    </w:p>
    <w:p>
      <w:pPr>
        <w:pStyle w:val="8"/>
        <w:numPr>
          <w:ilvl w:val="0"/>
          <w:numId w:val="2"/>
        </w:numPr>
        <w:tabs>
          <w:tab w:val="left" w:pos="504"/>
        </w:tabs>
        <w:spacing w:before="70" w:after="0" w:line="240" w:lineRule="auto"/>
        <w:ind w:left="503" w:right="0" w:hanging="344"/>
        <w:jc w:val="left"/>
        <w:rPr>
          <w:sz w:val="21"/>
        </w:rPr>
      </w:pPr>
      <w:r>
        <w:rPr>
          <w:color w:val="000007"/>
          <w:sz w:val="21"/>
        </w:rPr>
        <w:t>a controversy about the “core</w:t>
      </w:r>
      <w:r>
        <w:rPr>
          <w:color w:val="000007"/>
          <w:spacing w:val="1"/>
          <w:sz w:val="21"/>
        </w:rPr>
        <w:t xml:space="preserve"> </w:t>
      </w:r>
      <w:r>
        <w:rPr>
          <w:color w:val="000007"/>
          <w:sz w:val="21"/>
        </w:rPr>
        <w:t>skills”</w:t>
      </w:r>
    </w:p>
    <w:p>
      <w:pPr>
        <w:pStyle w:val="8"/>
        <w:numPr>
          <w:ilvl w:val="0"/>
          <w:numId w:val="2"/>
        </w:numPr>
        <w:tabs>
          <w:tab w:val="left" w:pos="492"/>
        </w:tabs>
        <w:spacing w:before="71" w:after="0" w:line="240" w:lineRule="auto"/>
        <w:ind w:left="491" w:right="0" w:hanging="332"/>
        <w:jc w:val="left"/>
        <w:rPr>
          <w:sz w:val="21"/>
        </w:rPr>
      </w:pPr>
      <w:r>
        <w:rPr>
          <w:color w:val="000007"/>
          <w:sz w:val="21"/>
        </w:rPr>
        <w:t>an increase in full-time</w:t>
      </w:r>
      <w:r>
        <w:rPr>
          <w:color w:val="000007"/>
          <w:spacing w:val="-14"/>
          <w:sz w:val="21"/>
        </w:rPr>
        <w:t xml:space="preserve"> </w:t>
      </w:r>
      <w:r>
        <w:rPr>
          <w:color w:val="000007"/>
          <w:sz w:val="21"/>
        </w:rPr>
        <w:t>employment</w:t>
      </w:r>
    </w:p>
    <w:p>
      <w:pPr>
        <w:pStyle w:val="8"/>
        <w:numPr>
          <w:ilvl w:val="0"/>
          <w:numId w:val="2"/>
        </w:numPr>
        <w:tabs>
          <w:tab w:val="left" w:pos="492"/>
        </w:tabs>
        <w:spacing w:before="70" w:after="0" w:line="240" w:lineRule="auto"/>
        <w:ind w:left="491" w:right="0" w:hanging="332"/>
        <w:jc w:val="left"/>
        <w:rPr>
          <w:sz w:val="21"/>
        </w:rPr>
      </w:pPr>
      <w:r>
        <w:rPr>
          <w:color w:val="000007"/>
          <w:sz w:val="21"/>
        </w:rPr>
        <w:t>an urgent demand for new job</w:t>
      </w:r>
      <w:r>
        <w:rPr>
          <w:color w:val="000007"/>
          <w:spacing w:val="-14"/>
          <w:sz w:val="21"/>
        </w:rPr>
        <w:t xml:space="preserve"> </w:t>
      </w:r>
      <w:r>
        <w:rPr>
          <w:color w:val="000007"/>
          <w:sz w:val="21"/>
        </w:rPr>
        <w:t>skills</w:t>
      </w:r>
    </w:p>
    <w:p>
      <w:pPr>
        <w:pStyle w:val="8"/>
        <w:numPr>
          <w:ilvl w:val="0"/>
          <w:numId w:val="2"/>
        </w:numPr>
        <w:tabs>
          <w:tab w:val="left" w:pos="504"/>
        </w:tabs>
        <w:spacing w:before="71" w:after="0" w:line="240" w:lineRule="auto"/>
        <w:ind w:left="503" w:right="0" w:hanging="344"/>
        <w:jc w:val="left"/>
        <w:rPr>
          <w:sz w:val="21"/>
        </w:rPr>
      </w:pPr>
      <w:r>
        <w:rPr>
          <w:color w:val="000007"/>
          <w:sz w:val="21"/>
        </w:rPr>
        <w:t>a steady growth of job</w:t>
      </w:r>
      <w:r>
        <w:rPr>
          <w:color w:val="000007"/>
          <w:spacing w:val="-2"/>
          <w:sz w:val="21"/>
        </w:rPr>
        <w:t xml:space="preserve"> </w:t>
      </w:r>
      <w:r>
        <w:rPr>
          <w:color w:val="000007"/>
          <w:sz w:val="21"/>
        </w:rPr>
        <w:t>opportunities</w:t>
      </w:r>
    </w:p>
    <w:p>
      <w:pPr>
        <w:pStyle w:val="4"/>
        <w:rPr>
          <w:sz w:val="22"/>
        </w:rPr>
      </w:pPr>
    </w:p>
    <w:p>
      <w:pPr>
        <w:pStyle w:val="8"/>
        <w:numPr>
          <w:ilvl w:val="0"/>
          <w:numId w:val="1"/>
        </w:numPr>
        <w:tabs>
          <w:tab w:val="left" w:pos="475"/>
          <w:tab w:val="left" w:pos="3303"/>
        </w:tabs>
        <w:spacing w:before="129" w:after="0" w:line="240" w:lineRule="auto"/>
        <w:ind w:left="474" w:right="0" w:hanging="315"/>
        <w:jc w:val="left"/>
        <w:rPr>
          <w:color w:val="000007"/>
          <w:sz w:val="21"/>
        </w:rPr>
      </w:pPr>
      <w:r>
        <w:rPr>
          <w:color w:val="000007"/>
          <w:sz w:val="21"/>
        </w:rPr>
        <w:t>AT&amp;T is cited</w:t>
      </w:r>
      <w:r>
        <w:rPr>
          <w:color w:val="000007"/>
          <w:spacing w:val="-5"/>
          <w:sz w:val="21"/>
        </w:rPr>
        <w:t xml:space="preserve"> </w:t>
      </w:r>
      <w:r>
        <w:rPr>
          <w:color w:val="000007"/>
          <w:sz w:val="21"/>
        </w:rPr>
        <w:t>to</w:t>
      </w:r>
      <w:r>
        <w:rPr>
          <w:color w:val="000007"/>
          <w:spacing w:val="-2"/>
          <w:sz w:val="21"/>
        </w:rPr>
        <w:t xml:space="preserve"> </w:t>
      </w:r>
      <w:r>
        <w:rPr>
          <w:color w:val="000007"/>
          <w:sz w:val="21"/>
        </w:rPr>
        <w:t>show</w:t>
      </w:r>
      <w:r>
        <w:rPr>
          <w:color w:val="000007"/>
          <w:sz w:val="21"/>
          <w:u w:val="single" w:color="000006"/>
        </w:rPr>
        <w:t xml:space="preserve"> </w:t>
      </w:r>
      <w:r>
        <w:rPr>
          <w:color w:val="000007"/>
          <w:sz w:val="21"/>
          <w:u w:val="single" w:color="000006"/>
        </w:rPr>
        <w:tab/>
      </w:r>
      <w:r>
        <w:rPr>
          <w:color w:val="000007"/>
          <w:sz w:val="21"/>
        </w:rPr>
        <w:t>.</w:t>
      </w:r>
    </w:p>
    <w:p>
      <w:pPr>
        <w:pStyle w:val="8"/>
        <w:numPr>
          <w:ilvl w:val="0"/>
          <w:numId w:val="3"/>
        </w:numPr>
        <w:tabs>
          <w:tab w:val="left" w:pos="504"/>
        </w:tabs>
        <w:spacing w:before="71" w:after="0" w:line="240" w:lineRule="auto"/>
        <w:ind w:left="503" w:right="0" w:hanging="344"/>
        <w:jc w:val="left"/>
        <w:rPr>
          <w:sz w:val="21"/>
        </w:rPr>
      </w:pPr>
      <w:r>
        <w:rPr>
          <w:color w:val="000007"/>
          <w:sz w:val="21"/>
        </w:rPr>
        <w:t>an immediate need for government support</w:t>
      </w:r>
    </w:p>
    <w:p>
      <w:pPr>
        <w:pStyle w:val="8"/>
        <w:numPr>
          <w:ilvl w:val="0"/>
          <w:numId w:val="3"/>
        </w:numPr>
        <w:tabs>
          <w:tab w:val="left" w:pos="492"/>
        </w:tabs>
        <w:spacing w:before="70" w:after="0" w:line="240" w:lineRule="auto"/>
        <w:ind w:left="491" w:right="0" w:hanging="332"/>
        <w:jc w:val="left"/>
        <w:rPr>
          <w:sz w:val="21"/>
        </w:rPr>
      </w:pPr>
      <w:r>
        <w:rPr>
          <w:color w:val="000007"/>
          <w:sz w:val="21"/>
        </w:rPr>
        <w:t>an alternative to the fire-and-hire</w:t>
      </w:r>
      <w:r>
        <w:rPr>
          <w:color w:val="000007"/>
          <w:spacing w:val="1"/>
          <w:sz w:val="21"/>
        </w:rPr>
        <w:t xml:space="preserve"> </w:t>
      </w:r>
      <w:r>
        <w:rPr>
          <w:color w:val="000007"/>
          <w:sz w:val="21"/>
        </w:rPr>
        <w:t>strategy</w:t>
      </w:r>
    </w:p>
    <w:p>
      <w:pPr>
        <w:pStyle w:val="8"/>
        <w:numPr>
          <w:ilvl w:val="0"/>
          <w:numId w:val="3"/>
        </w:numPr>
        <w:tabs>
          <w:tab w:val="left" w:pos="492"/>
        </w:tabs>
        <w:spacing w:before="71" w:after="0" w:line="240" w:lineRule="auto"/>
        <w:ind w:left="491" w:right="0" w:hanging="332"/>
        <w:jc w:val="left"/>
        <w:rPr>
          <w:sz w:val="21"/>
        </w:rPr>
      </w:pPr>
      <w:r>
        <w:rPr>
          <w:color w:val="000007"/>
          <w:sz w:val="21"/>
        </w:rPr>
        <w:t>the characteristics of reskilling programs</w:t>
      </w:r>
    </w:p>
    <w:p>
      <w:pPr>
        <w:pStyle w:val="8"/>
        <w:numPr>
          <w:ilvl w:val="0"/>
          <w:numId w:val="3"/>
        </w:numPr>
        <w:tabs>
          <w:tab w:val="left" w:pos="504"/>
        </w:tabs>
        <w:spacing w:before="70" w:after="0" w:line="240" w:lineRule="auto"/>
        <w:ind w:left="503" w:right="0" w:hanging="344"/>
        <w:jc w:val="left"/>
        <w:rPr>
          <w:sz w:val="21"/>
        </w:rPr>
      </w:pPr>
      <w:r>
        <w:rPr>
          <w:color w:val="000007"/>
          <w:sz w:val="21"/>
        </w:rPr>
        <w:t>the importance of staff appraisal</w:t>
      </w:r>
      <w:r>
        <w:rPr>
          <w:color w:val="000007"/>
          <w:spacing w:val="-2"/>
          <w:sz w:val="21"/>
        </w:rPr>
        <w:t xml:space="preserve"> </w:t>
      </w:r>
      <w:r>
        <w:rPr>
          <w:color w:val="000007"/>
          <w:sz w:val="21"/>
        </w:rPr>
        <w:t>standards</w:t>
      </w:r>
    </w:p>
    <w:p>
      <w:pPr>
        <w:pStyle w:val="4"/>
        <w:rPr>
          <w:sz w:val="22"/>
        </w:rPr>
      </w:pPr>
    </w:p>
    <w:p>
      <w:pPr>
        <w:pStyle w:val="8"/>
        <w:numPr>
          <w:ilvl w:val="0"/>
          <w:numId w:val="1"/>
        </w:numPr>
        <w:tabs>
          <w:tab w:val="left" w:pos="475"/>
          <w:tab w:val="left" w:pos="5396"/>
        </w:tabs>
        <w:spacing w:before="130" w:after="0" w:line="240" w:lineRule="auto"/>
        <w:ind w:left="474" w:right="0" w:hanging="315"/>
        <w:jc w:val="left"/>
        <w:rPr>
          <w:color w:val="000007"/>
          <w:sz w:val="21"/>
        </w:rPr>
      </w:pPr>
      <w:r>
        <w:rPr>
          <w:color w:val="000007"/>
          <w:sz w:val="21"/>
        </w:rPr>
        <w:t>Efforts to resolve the skills mismatch</w:t>
      </w:r>
      <w:r>
        <w:rPr>
          <w:color w:val="000007"/>
          <w:spacing w:val="-11"/>
          <w:sz w:val="21"/>
        </w:rPr>
        <w:t xml:space="preserve"> </w:t>
      </w:r>
      <w:r>
        <w:rPr>
          <w:color w:val="000007"/>
          <w:sz w:val="21"/>
        </w:rPr>
        <w:t>in</w:t>
      </w:r>
      <w:r>
        <w:rPr>
          <w:color w:val="000007"/>
          <w:spacing w:val="-2"/>
          <w:sz w:val="21"/>
        </w:rPr>
        <w:t xml:space="preserve"> </w:t>
      </w:r>
      <w:r>
        <w:rPr>
          <w:color w:val="000007"/>
          <w:sz w:val="21"/>
        </w:rPr>
        <w:t>Canada</w:t>
      </w:r>
      <w:r>
        <w:rPr>
          <w:color w:val="000007"/>
          <w:sz w:val="21"/>
          <w:u w:val="single" w:color="000006"/>
        </w:rPr>
        <w:t xml:space="preserve"> </w:t>
      </w:r>
      <w:r>
        <w:rPr>
          <w:color w:val="000007"/>
          <w:sz w:val="21"/>
          <w:u w:val="single" w:color="000006"/>
        </w:rPr>
        <w:tab/>
      </w:r>
      <w:r>
        <w:rPr>
          <w:color w:val="000007"/>
          <w:sz w:val="21"/>
        </w:rPr>
        <w:t>.</w:t>
      </w:r>
    </w:p>
    <w:p>
      <w:pPr>
        <w:pStyle w:val="8"/>
        <w:numPr>
          <w:ilvl w:val="0"/>
          <w:numId w:val="4"/>
        </w:numPr>
        <w:tabs>
          <w:tab w:val="left" w:pos="504"/>
        </w:tabs>
        <w:spacing w:before="70" w:after="0" w:line="240" w:lineRule="auto"/>
        <w:ind w:left="503" w:right="0" w:hanging="344"/>
        <w:jc w:val="left"/>
        <w:rPr>
          <w:sz w:val="21"/>
        </w:rPr>
      </w:pPr>
      <w:r>
        <w:rPr>
          <w:color w:val="000007"/>
          <w:sz w:val="21"/>
        </w:rPr>
        <w:t>have appeared to be</w:t>
      </w:r>
      <w:r>
        <w:rPr>
          <w:color w:val="000007"/>
          <w:spacing w:val="-1"/>
          <w:sz w:val="21"/>
        </w:rPr>
        <w:t xml:space="preserve"> </w:t>
      </w:r>
      <w:r>
        <w:rPr>
          <w:color w:val="000007"/>
          <w:sz w:val="21"/>
        </w:rPr>
        <w:t>insufficient</w:t>
      </w:r>
    </w:p>
    <w:p>
      <w:pPr>
        <w:pStyle w:val="8"/>
        <w:numPr>
          <w:ilvl w:val="0"/>
          <w:numId w:val="4"/>
        </w:numPr>
        <w:tabs>
          <w:tab w:val="left" w:pos="492"/>
        </w:tabs>
        <w:spacing w:before="71" w:after="0" w:line="240" w:lineRule="auto"/>
        <w:ind w:left="491" w:right="0" w:hanging="332"/>
        <w:jc w:val="left"/>
        <w:rPr>
          <w:sz w:val="21"/>
        </w:rPr>
      </w:pPr>
      <w:r>
        <w:rPr>
          <w:color w:val="000007"/>
          <w:sz w:val="21"/>
        </w:rPr>
        <w:t>have driven up labour</w:t>
      </w:r>
      <w:r>
        <w:rPr>
          <w:color w:val="000007"/>
          <w:spacing w:val="-2"/>
          <w:sz w:val="21"/>
        </w:rPr>
        <w:t xml:space="preserve"> </w:t>
      </w:r>
      <w:r>
        <w:rPr>
          <w:color w:val="000007"/>
          <w:sz w:val="21"/>
        </w:rPr>
        <w:t>costs</w:t>
      </w:r>
    </w:p>
    <w:p>
      <w:pPr>
        <w:pStyle w:val="8"/>
        <w:numPr>
          <w:ilvl w:val="0"/>
          <w:numId w:val="4"/>
        </w:numPr>
        <w:tabs>
          <w:tab w:val="left" w:pos="492"/>
        </w:tabs>
        <w:spacing w:before="70" w:after="0" w:line="240" w:lineRule="auto"/>
        <w:ind w:left="491" w:right="0" w:hanging="332"/>
        <w:jc w:val="left"/>
        <w:rPr>
          <w:sz w:val="21"/>
        </w:rPr>
      </w:pPr>
      <w:r>
        <w:rPr>
          <w:color w:val="000007"/>
          <w:sz w:val="21"/>
        </w:rPr>
        <w:t>have proved to be inconsistent</w:t>
      </w:r>
    </w:p>
    <w:p>
      <w:pPr>
        <w:pStyle w:val="8"/>
        <w:numPr>
          <w:ilvl w:val="0"/>
          <w:numId w:val="4"/>
        </w:numPr>
        <w:tabs>
          <w:tab w:val="left" w:pos="504"/>
        </w:tabs>
        <w:spacing w:before="71" w:after="0" w:line="240" w:lineRule="auto"/>
        <w:ind w:left="503" w:right="0" w:hanging="344"/>
        <w:jc w:val="left"/>
        <w:rPr>
          <w:sz w:val="21"/>
        </w:rPr>
      </w:pPr>
      <w:r>
        <w:rPr>
          <w:color w:val="000007"/>
          <w:sz w:val="21"/>
        </w:rPr>
        <w:t>have met with fierce opposition</w:t>
      </w:r>
    </w:p>
    <w:p>
      <w:pPr>
        <w:pStyle w:val="4"/>
        <w:rPr>
          <w:sz w:val="22"/>
        </w:rPr>
      </w:pPr>
    </w:p>
    <w:p>
      <w:pPr>
        <w:pStyle w:val="8"/>
        <w:numPr>
          <w:ilvl w:val="0"/>
          <w:numId w:val="1"/>
        </w:numPr>
        <w:tabs>
          <w:tab w:val="left" w:pos="475"/>
          <w:tab w:val="left" w:pos="5214"/>
        </w:tabs>
        <w:spacing w:before="129" w:after="0" w:line="240" w:lineRule="auto"/>
        <w:ind w:left="474" w:right="0" w:hanging="315"/>
        <w:jc w:val="left"/>
        <w:rPr>
          <w:color w:val="000007"/>
          <w:sz w:val="21"/>
        </w:rPr>
      </w:pPr>
      <w:r>
        <w:rPr>
          <w:color w:val="000007"/>
          <w:sz w:val="21"/>
        </w:rPr>
        <w:t>We can learn from Paragraph 3 that</w:t>
      </w:r>
      <w:r>
        <w:rPr>
          <w:color w:val="000007"/>
          <w:spacing w:val="-11"/>
          <w:sz w:val="21"/>
        </w:rPr>
        <w:t xml:space="preserve"> </w:t>
      </w:r>
      <w:r>
        <w:rPr>
          <w:color w:val="000007"/>
          <w:sz w:val="21"/>
        </w:rPr>
        <w:t>there</w:t>
      </w:r>
      <w:r>
        <w:rPr>
          <w:color w:val="000007"/>
          <w:spacing w:val="-3"/>
          <w:sz w:val="21"/>
        </w:rPr>
        <w:t xml:space="preserve"> </w:t>
      </w:r>
      <w:r>
        <w:rPr>
          <w:color w:val="000007"/>
          <w:sz w:val="21"/>
        </w:rPr>
        <w:t>was</w:t>
      </w:r>
      <w:r>
        <w:rPr>
          <w:color w:val="000007"/>
          <w:sz w:val="21"/>
          <w:u w:val="single" w:color="000006"/>
        </w:rPr>
        <w:t xml:space="preserve"> </w:t>
      </w:r>
      <w:r>
        <w:rPr>
          <w:color w:val="000007"/>
          <w:sz w:val="21"/>
          <w:u w:val="single" w:color="000006"/>
        </w:rPr>
        <w:tab/>
      </w:r>
      <w:r>
        <w:rPr>
          <w:color w:val="000007"/>
          <w:sz w:val="21"/>
        </w:rPr>
        <w:t>.</w:t>
      </w:r>
    </w:p>
    <w:p>
      <w:pPr>
        <w:pStyle w:val="8"/>
        <w:numPr>
          <w:ilvl w:val="0"/>
          <w:numId w:val="5"/>
        </w:numPr>
        <w:tabs>
          <w:tab w:val="left" w:pos="504"/>
        </w:tabs>
        <w:spacing w:before="71" w:after="0" w:line="240" w:lineRule="auto"/>
        <w:ind w:left="503" w:right="0" w:hanging="344"/>
        <w:jc w:val="left"/>
        <w:rPr>
          <w:sz w:val="21"/>
        </w:rPr>
      </w:pPr>
      <w:r>
        <w:rPr>
          <w:color w:val="000007"/>
          <w:sz w:val="21"/>
        </w:rPr>
        <w:t>a sign of economic</w:t>
      </w:r>
      <w:r>
        <w:rPr>
          <w:color w:val="000007"/>
          <w:spacing w:val="-1"/>
          <w:sz w:val="21"/>
        </w:rPr>
        <w:t xml:space="preserve"> </w:t>
      </w:r>
      <w:r>
        <w:rPr>
          <w:color w:val="000007"/>
          <w:sz w:val="21"/>
        </w:rPr>
        <w:t>recovery</w:t>
      </w:r>
    </w:p>
    <w:p>
      <w:pPr>
        <w:pStyle w:val="8"/>
        <w:numPr>
          <w:ilvl w:val="0"/>
          <w:numId w:val="5"/>
        </w:numPr>
        <w:tabs>
          <w:tab w:val="left" w:pos="492"/>
        </w:tabs>
        <w:spacing w:before="70" w:after="0" w:line="240" w:lineRule="auto"/>
        <w:ind w:left="491" w:right="0" w:hanging="332"/>
        <w:jc w:val="left"/>
        <w:rPr>
          <w:sz w:val="21"/>
        </w:rPr>
      </w:pPr>
      <w:r>
        <w:rPr>
          <w:color w:val="000007"/>
          <w:sz w:val="21"/>
        </w:rPr>
        <w:t>a call for policy adjustment</w:t>
      </w:r>
    </w:p>
    <w:p>
      <w:pPr>
        <w:pStyle w:val="8"/>
        <w:numPr>
          <w:ilvl w:val="0"/>
          <w:numId w:val="5"/>
        </w:numPr>
        <w:tabs>
          <w:tab w:val="left" w:pos="492"/>
        </w:tabs>
        <w:spacing w:before="71" w:after="0" w:line="240" w:lineRule="auto"/>
        <w:ind w:left="491" w:right="0" w:hanging="332"/>
        <w:jc w:val="left"/>
        <w:rPr>
          <w:sz w:val="21"/>
        </w:rPr>
      </w:pPr>
      <w:r>
        <w:rPr>
          <w:color w:val="000007"/>
          <w:sz w:val="21"/>
        </w:rPr>
        <w:t>a change on hiring practices</w:t>
      </w:r>
    </w:p>
    <w:p>
      <w:pPr>
        <w:pStyle w:val="8"/>
        <w:numPr>
          <w:ilvl w:val="0"/>
          <w:numId w:val="5"/>
        </w:numPr>
        <w:tabs>
          <w:tab w:val="left" w:pos="504"/>
        </w:tabs>
        <w:spacing w:before="70" w:after="0" w:line="240" w:lineRule="auto"/>
        <w:ind w:left="503" w:right="0" w:hanging="344"/>
        <w:jc w:val="left"/>
        <w:rPr>
          <w:sz w:val="21"/>
        </w:rPr>
      </w:pPr>
      <w:r>
        <w:rPr>
          <w:color w:val="000007"/>
          <w:sz w:val="21"/>
        </w:rPr>
        <w:t>a lack of medical</w:t>
      </w:r>
      <w:r>
        <w:rPr>
          <w:color w:val="000007"/>
          <w:spacing w:val="-1"/>
          <w:sz w:val="21"/>
        </w:rPr>
        <w:t xml:space="preserve"> </w:t>
      </w:r>
      <w:r>
        <w:rPr>
          <w:color w:val="000007"/>
          <w:sz w:val="21"/>
        </w:rPr>
        <w:t>workers</w:t>
      </w:r>
    </w:p>
    <w:p>
      <w:pPr>
        <w:pStyle w:val="4"/>
        <w:rPr>
          <w:sz w:val="22"/>
        </w:rPr>
      </w:pPr>
    </w:p>
    <w:p>
      <w:pPr>
        <w:pStyle w:val="8"/>
        <w:numPr>
          <w:ilvl w:val="0"/>
          <w:numId w:val="1"/>
        </w:numPr>
        <w:tabs>
          <w:tab w:val="left" w:pos="475"/>
          <w:tab w:val="left" w:pos="4148"/>
        </w:tabs>
        <w:spacing w:before="130" w:after="0" w:line="240" w:lineRule="auto"/>
        <w:ind w:left="474" w:right="0" w:hanging="315"/>
        <w:jc w:val="left"/>
        <w:rPr>
          <w:color w:val="000007"/>
          <w:sz w:val="21"/>
        </w:rPr>
      </w:pPr>
      <w:r>
        <w:rPr>
          <w:color w:val="000007"/>
          <w:sz w:val="21"/>
        </w:rPr>
        <w:t>Scandinavian Airlines</w:t>
      </w:r>
      <w:r>
        <w:rPr>
          <w:color w:val="000007"/>
          <w:spacing w:val="-6"/>
          <w:sz w:val="21"/>
        </w:rPr>
        <w:t xml:space="preserve"> </w:t>
      </w:r>
      <w:r>
        <w:rPr>
          <w:color w:val="000007"/>
          <w:sz w:val="21"/>
        </w:rPr>
        <w:t>decided</w:t>
      </w:r>
      <w:r>
        <w:rPr>
          <w:color w:val="000007"/>
          <w:spacing w:val="-3"/>
          <w:sz w:val="21"/>
        </w:rPr>
        <w:t xml:space="preserve"> </w:t>
      </w:r>
      <w:r>
        <w:rPr>
          <w:color w:val="000007"/>
          <w:sz w:val="21"/>
        </w:rPr>
        <w:t>to</w:t>
      </w:r>
      <w:r>
        <w:rPr>
          <w:color w:val="000007"/>
          <w:sz w:val="21"/>
          <w:u w:val="single" w:color="000006"/>
        </w:rPr>
        <w:t xml:space="preserve"> </w:t>
      </w:r>
      <w:r>
        <w:rPr>
          <w:color w:val="000007"/>
          <w:sz w:val="21"/>
          <w:u w:val="single" w:color="000006"/>
        </w:rPr>
        <w:tab/>
      </w:r>
      <w:r>
        <w:rPr>
          <w:color w:val="000007"/>
          <w:sz w:val="21"/>
        </w:rPr>
        <w:t>.</w:t>
      </w:r>
    </w:p>
    <w:p>
      <w:pPr>
        <w:pStyle w:val="8"/>
        <w:numPr>
          <w:ilvl w:val="0"/>
          <w:numId w:val="6"/>
        </w:numPr>
        <w:tabs>
          <w:tab w:val="left" w:pos="504"/>
        </w:tabs>
        <w:spacing w:before="71" w:after="0" w:line="240" w:lineRule="auto"/>
        <w:ind w:left="503" w:right="0" w:hanging="344"/>
        <w:jc w:val="left"/>
        <w:rPr>
          <w:sz w:val="21"/>
        </w:rPr>
      </w:pPr>
      <w:r>
        <w:rPr>
          <w:color w:val="000007"/>
          <w:sz w:val="21"/>
        </w:rPr>
        <w:t>create job vacancies for the unemployed</w:t>
      </w:r>
    </w:p>
    <w:p>
      <w:pPr>
        <w:pStyle w:val="8"/>
        <w:numPr>
          <w:ilvl w:val="0"/>
          <w:numId w:val="6"/>
        </w:numPr>
        <w:tabs>
          <w:tab w:val="left" w:pos="492"/>
        </w:tabs>
        <w:spacing w:before="70" w:after="0" w:line="240" w:lineRule="auto"/>
        <w:ind w:left="491" w:right="0" w:hanging="332"/>
        <w:jc w:val="left"/>
        <w:rPr>
          <w:sz w:val="21"/>
        </w:rPr>
      </w:pPr>
      <w:r>
        <w:rPr>
          <w:color w:val="000007"/>
          <w:sz w:val="21"/>
        </w:rPr>
        <w:t>retrain their cabin staff for better</w:t>
      </w:r>
      <w:r>
        <w:rPr>
          <w:color w:val="000007"/>
          <w:spacing w:val="1"/>
          <w:sz w:val="21"/>
        </w:rPr>
        <w:t xml:space="preserve"> </w:t>
      </w:r>
      <w:r>
        <w:rPr>
          <w:color w:val="000007"/>
          <w:sz w:val="21"/>
        </w:rPr>
        <w:t>services</w:t>
      </w:r>
    </w:p>
    <w:p>
      <w:pPr>
        <w:pStyle w:val="8"/>
        <w:numPr>
          <w:ilvl w:val="0"/>
          <w:numId w:val="6"/>
        </w:numPr>
        <w:tabs>
          <w:tab w:val="left" w:pos="492"/>
        </w:tabs>
        <w:spacing w:before="71" w:after="0" w:line="240" w:lineRule="auto"/>
        <w:ind w:left="491" w:right="0" w:hanging="332"/>
        <w:jc w:val="left"/>
        <w:rPr>
          <w:sz w:val="21"/>
        </w:rPr>
      </w:pPr>
      <w:r>
        <w:rPr>
          <w:color w:val="000007"/>
          <w:sz w:val="21"/>
        </w:rPr>
        <w:t>prepare their laid-off workers for other</w:t>
      </w:r>
      <w:r>
        <w:rPr>
          <w:color w:val="000007"/>
          <w:spacing w:val="-3"/>
          <w:sz w:val="21"/>
        </w:rPr>
        <w:t xml:space="preserve"> </w:t>
      </w:r>
      <w:r>
        <w:rPr>
          <w:color w:val="000007"/>
          <w:sz w:val="21"/>
        </w:rPr>
        <w:t>jobs</w:t>
      </w:r>
    </w:p>
    <w:p>
      <w:pPr>
        <w:pStyle w:val="8"/>
        <w:numPr>
          <w:ilvl w:val="0"/>
          <w:numId w:val="6"/>
        </w:numPr>
        <w:tabs>
          <w:tab w:val="left" w:pos="504"/>
        </w:tabs>
        <w:spacing w:before="70" w:after="0" w:line="240" w:lineRule="auto"/>
        <w:ind w:left="503" w:right="0" w:hanging="344"/>
        <w:jc w:val="left"/>
        <w:rPr>
          <w:sz w:val="21"/>
        </w:rPr>
      </w:pPr>
      <w:r>
        <w:rPr>
          <w:color w:val="000007"/>
          <w:sz w:val="21"/>
        </w:rPr>
        <w:t>finance their staff’s college</w:t>
      </w:r>
      <w:r>
        <w:rPr>
          <w:color w:val="000007"/>
          <w:spacing w:val="1"/>
          <w:sz w:val="21"/>
        </w:rPr>
        <w:t xml:space="preserve"> </w:t>
      </w:r>
      <w:r>
        <w:rPr>
          <w:color w:val="000007"/>
          <w:sz w:val="21"/>
        </w:rPr>
        <w:t>education</w:t>
      </w:r>
    </w:p>
    <w:p>
      <w:pPr>
        <w:pStyle w:val="4"/>
        <w:rPr>
          <w:sz w:val="22"/>
        </w:rPr>
      </w:pPr>
    </w:p>
    <w:p>
      <w:pPr>
        <w:pStyle w:val="4"/>
        <w:rPr>
          <w:sz w:val="22"/>
        </w:rPr>
      </w:pPr>
    </w:p>
    <w:p>
      <w:pPr>
        <w:pStyle w:val="3"/>
        <w:spacing w:before="153"/>
        <w:ind w:left="4028"/>
        <w:jc w:val="both"/>
      </w:pPr>
      <w:r>
        <w:t>Text 2</w:t>
      </w:r>
    </w:p>
    <w:p>
      <w:pPr>
        <w:pStyle w:val="4"/>
        <w:spacing w:before="73" w:line="312" w:lineRule="auto"/>
        <w:ind w:left="160" w:right="189" w:firstLine="420"/>
        <w:jc w:val="both"/>
      </w:pPr>
      <w:r>
        <w:t>With the global population predicted to hit close to 10 billion by 2050, and forecasts that agricultural production in some regions will need to nearly double to keep pace, food security is increasingly making headlines. In the UK, it has become a big talking point recently too, for a rather particular reason: Brexit.</w:t>
      </w:r>
    </w:p>
    <w:p>
      <w:pPr>
        <w:spacing w:after="0" w:line="312" w:lineRule="auto"/>
        <w:jc w:val="both"/>
        <w:sectPr>
          <w:pgSz w:w="11900" w:h="16840"/>
          <w:pgMar w:top="1400" w:right="1580" w:bottom="280" w:left="1640" w:header="720" w:footer="720" w:gutter="0"/>
        </w:sectPr>
      </w:pPr>
    </w:p>
    <w:p>
      <w:pPr>
        <w:pStyle w:val="4"/>
        <w:spacing w:before="79" w:line="312" w:lineRule="auto"/>
        <w:ind w:left="160" w:right="186" w:firstLine="420"/>
        <w:jc w:val="both"/>
      </w:pPr>
      <w:r>
        <w:t>Brexit is seen by some as an opportunity to reverse a recent trend towards the UK importing food. The country produces only about 60 per cent of the food it eats, down from almost three-quarters in the late 1980s. A move back to self-sufficiency, the argument goes, would boost the farming industry, political sovereignty and even the nation’s health. Sounds great – but how feasible is this vision?</w:t>
      </w:r>
    </w:p>
    <w:p>
      <w:pPr>
        <w:pStyle w:val="4"/>
        <w:spacing w:line="312" w:lineRule="auto"/>
        <w:ind w:left="160" w:right="188" w:firstLine="420"/>
        <w:jc w:val="both"/>
      </w:pPr>
      <w:r>
        <w:t>According to a report on UK food production from the University of Leeds, UK, 85 per cent of the country’s total land area is associated with meat and dairy production. That supplies 80 per cent of what is consumed, so even covering the whole country in livestock farms wouldn’t allow us to cover all our meat and dairy</w:t>
      </w:r>
      <w:r>
        <w:rPr>
          <w:spacing w:val="-4"/>
        </w:rPr>
        <w:t xml:space="preserve"> </w:t>
      </w:r>
      <w:r>
        <w:t>needs.</w:t>
      </w:r>
    </w:p>
    <w:p>
      <w:pPr>
        <w:pStyle w:val="4"/>
        <w:spacing w:line="312" w:lineRule="auto"/>
        <w:ind w:left="160" w:right="187" w:firstLine="420"/>
        <w:jc w:val="both"/>
      </w:pPr>
      <w:r>
        <w:t>There are many caveats to those figures, but they are still grave. To become much more self-sufficient, the UK would need to drastically reduce its consumption of animal foods, and probably also farm more intensively – meaning fewer green fields, and more factory-style production.</w:t>
      </w:r>
    </w:p>
    <w:p>
      <w:pPr>
        <w:pStyle w:val="4"/>
        <w:spacing w:before="1" w:line="312" w:lineRule="auto"/>
        <w:ind w:left="160" w:right="187" w:firstLine="420"/>
        <w:jc w:val="both"/>
      </w:pPr>
      <w:r>
        <w:t>But switching to a mainly plant-based diet wouldn’t help. There is a good reason why the UK is dominated by animal husbandry: most of its terrain doesn’t have the right soil or climate to  grow crops on a commercial basis. Just 25 per cent of the country’s land is suitable for crop-growing, most of which is already occupied by arable fields. Even if we converted all the suitable land to fields of fruit and veg – which would involve taking out all the nature reserves and removing thousands of people from their homes – we would achieve only a 30 per cent boost in crop</w:t>
      </w:r>
      <w:r>
        <w:rPr>
          <w:spacing w:val="-2"/>
        </w:rPr>
        <w:t xml:space="preserve"> </w:t>
      </w:r>
      <w:r>
        <w:t>production.</w:t>
      </w:r>
    </w:p>
    <w:p>
      <w:pPr>
        <w:pStyle w:val="4"/>
        <w:spacing w:line="312" w:lineRule="auto"/>
        <w:ind w:left="160" w:right="184" w:firstLine="420"/>
        <w:jc w:val="both"/>
      </w:pPr>
      <w:r>
        <w:t>Just 23 per cent of the fruit and vegetables consumed in the UK are currently home-grown, so even with the most extreme measures we could meet only 30 per cent of our fresh produce needs. That is before we look for the space to grow the grains, sugars, seeds and oils that provide us with the vast bulk of our current calorie intake.</w:t>
      </w:r>
    </w:p>
    <w:p>
      <w:pPr>
        <w:pStyle w:val="4"/>
        <w:spacing w:before="2"/>
        <w:rPr>
          <w:sz w:val="27"/>
        </w:rPr>
      </w:pPr>
    </w:p>
    <w:p>
      <w:pPr>
        <w:pStyle w:val="8"/>
        <w:numPr>
          <w:ilvl w:val="0"/>
          <w:numId w:val="1"/>
        </w:numPr>
        <w:tabs>
          <w:tab w:val="left" w:pos="475"/>
          <w:tab w:val="left" w:pos="6651"/>
        </w:tabs>
        <w:spacing w:before="0" w:after="0" w:line="240" w:lineRule="auto"/>
        <w:ind w:left="474" w:right="0" w:hanging="315"/>
        <w:jc w:val="left"/>
        <w:rPr>
          <w:sz w:val="21"/>
        </w:rPr>
      </w:pPr>
      <w:r>
        <w:rPr>
          <w:sz w:val="21"/>
        </w:rPr>
        <w:t>Some people argue that food self-sufficiency in the</w:t>
      </w:r>
      <w:r>
        <w:rPr>
          <w:spacing w:val="-15"/>
          <w:sz w:val="21"/>
        </w:rPr>
        <w:t xml:space="preserve"> </w:t>
      </w:r>
      <w:r>
        <w:rPr>
          <w:sz w:val="21"/>
        </w:rPr>
        <w:t>UK</w:t>
      </w:r>
      <w:r>
        <w:rPr>
          <w:spacing w:val="-2"/>
          <w:sz w:val="21"/>
        </w:rPr>
        <w:t xml:space="preserve"> </w:t>
      </w:r>
      <w:r>
        <w:rPr>
          <w:sz w:val="21"/>
        </w:rPr>
        <w:t>would</w:t>
      </w:r>
      <w:r>
        <w:rPr>
          <w:sz w:val="21"/>
          <w:u w:val="single"/>
        </w:rPr>
        <w:t xml:space="preserve"> </w:t>
      </w:r>
      <w:r>
        <w:rPr>
          <w:sz w:val="21"/>
          <w:u w:val="single"/>
        </w:rPr>
        <w:tab/>
      </w:r>
      <w:r>
        <w:rPr>
          <w:sz w:val="21"/>
        </w:rPr>
        <w:t>.</w:t>
      </w:r>
    </w:p>
    <w:p>
      <w:pPr>
        <w:pStyle w:val="8"/>
        <w:numPr>
          <w:ilvl w:val="1"/>
          <w:numId w:val="1"/>
        </w:numPr>
        <w:tabs>
          <w:tab w:val="left" w:pos="924"/>
        </w:tabs>
        <w:spacing w:before="73" w:after="0" w:line="240" w:lineRule="auto"/>
        <w:ind w:left="923" w:right="0" w:hanging="344"/>
        <w:jc w:val="left"/>
        <w:rPr>
          <w:sz w:val="21"/>
        </w:rPr>
      </w:pPr>
      <w:r>
        <w:rPr>
          <w:sz w:val="21"/>
        </w:rPr>
        <w:t>be hindered by its population</w:t>
      </w:r>
      <w:r>
        <w:rPr>
          <w:spacing w:val="1"/>
          <w:sz w:val="21"/>
        </w:rPr>
        <w:t xml:space="preserve"> </w:t>
      </w:r>
      <w:r>
        <w:rPr>
          <w:sz w:val="21"/>
        </w:rPr>
        <w:t>growth</w:t>
      </w:r>
    </w:p>
    <w:p>
      <w:pPr>
        <w:pStyle w:val="8"/>
        <w:numPr>
          <w:ilvl w:val="1"/>
          <w:numId w:val="1"/>
        </w:numPr>
        <w:tabs>
          <w:tab w:val="left" w:pos="912"/>
        </w:tabs>
        <w:spacing w:before="71" w:after="0" w:line="240" w:lineRule="auto"/>
        <w:ind w:left="911" w:right="0" w:hanging="332"/>
        <w:jc w:val="left"/>
        <w:rPr>
          <w:sz w:val="21"/>
        </w:rPr>
      </w:pPr>
      <w:r>
        <w:rPr>
          <w:sz w:val="21"/>
        </w:rPr>
        <w:t>contribute to the nation's well-being</w:t>
      </w:r>
    </w:p>
    <w:p>
      <w:pPr>
        <w:pStyle w:val="8"/>
        <w:numPr>
          <w:ilvl w:val="1"/>
          <w:numId w:val="1"/>
        </w:numPr>
        <w:tabs>
          <w:tab w:val="left" w:pos="912"/>
        </w:tabs>
        <w:spacing w:before="73" w:after="0" w:line="240" w:lineRule="auto"/>
        <w:ind w:left="911" w:right="0" w:hanging="332"/>
        <w:jc w:val="left"/>
        <w:rPr>
          <w:sz w:val="21"/>
        </w:rPr>
      </w:pPr>
      <w:r>
        <w:rPr>
          <w:sz w:val="21"/>
        </w:rPr>
        <w:t>become a priority of the government</w:t>
      </w:r>
    </w:p>
    <w:p>
      <w:pPr>
        <w:pStyle w:val="8"/>
        <w:numPr>
          <w:ilvl w:val="1"/>
          <w:numId w:val="1"/>
        </w:numPr>
        <w:tabs>
          <w:tab w:val="left" w:pos="924"/>
        </w:tabs>
        <w:spacing w:before="73" w:after="0" w:line="240" w:lineRule="auto"/>
        <w:ind w:left="923" w:right="0" w:hanging="344"/>
        <w:jc w:val="left"/>
        <w:rPr>
          <w:sz w:val="21"/>
        </w:rPr>
      </w:pPr>
      <w:r>
        <w:rPr>
          <w:sz w:val="21"/>
        </w:rPr>
        <w:t>pose a challenge to its farming</w:t>
      </w:r>
      <w:r>
        <w:rPr>
          <w:spacing w:val="1"/>
          <w:sz w:val="21"/>
        </w:rPr>
        <w:t xml:space="preserve"> </w:t>
      </w:r>
      <w:r>
        <w:rPr>
          <w:sz w:val="21"/>
        </w:rPr>
        <w:t>industry</w:t>
      </w:r>
    </w:p>
    <w:p>
      <w:pPr>
        <w:pStyle w:val="4"/>
        <w:rPr>
          <w:sz w:val="22"/>
        </w:rPr>
      </w:pPr>
    </w:p>
    <w:p>
      <w:pPr>
        <w:pStyle w:val="8"/>
        <w:numPr>
          <w:ilvl w:val="0"/>
          <w:numId w:val="1"/>
        </w:numPr>
        <w:tabs>
          <w:tab w:val="left" w:pos="475"/>
          <w:tab w:val="left" w:pos="6416"/>
        </w:tabs>
        <w:spacing w:before="134" w:after="0" w:line="240" w:lineRule="auto"/>
        <w:ind w:left="474" w:right="0" w:hanging="315"/>
        <w:jc w:val="left"/>
        <w:rPr>
          <w:sz w:val="21"/>
        </w:rPr>
      </w:pPr>
      <w:r>
        <w:rPr>
          <w:sz w:val="21"/>
        </w:rPr>
        <w:t>The report by the University of Leeds shows that in</w:t>
      </w:r>
      <w:r>
        <w:rPr>
          <w:spacing w:val="-20"/>
          <w:sz w:val="21"/>
        </w:rPr>
        <w:t xml:space="preserve"> </w:t>
      </w:r>
      <w:r>
        <w:rPr>
          <w:sz w:val="21"/>
        </w:rPr>
        <w:t>the</w:t>
      </w:r>
      <w:r>
        <w:rPr>
          <w:spacing w:val="-1"/>
          <w:sz w:val="21"/>
        </w:rPr>
        <w:t xml:space="preserve"> </w:t>
      </w:r>
      <w:r>
        <w:rPr>
          <w:sz w:val="21"/>
        </w:rPr>
        <w:t>UK</w:t>
      </w:r>
      <w:r>
        <w:rPr>
          <w:sz w:val="21"/>
          <w:u w:val="single"/>
        </w:rPr>
        <w:t xml:space="preserve"> </w:t>
      </w:r>
      <w:r>
        <w:rPr>
          <w:sz w:val="21"/>
          <w:u w:val="single"/>
        </w:rPr>
        <w:tab/>
      </w:r>
      <w:r>
        <w:rPr>
          <w:sz w:val="21"/>
        </w:rPr>
        <w:t>.</w:t>
      </w:r>
    </w:p>
    <w:p>
      <w:pPr>
        <w:pStyle w:val="8"/>
        <w:numPr>
          <w:ilvl w:val="1"/>
          <w:numId w:val="1"/>
        </w:numPr>
        <w:tabs>
          <w:tab w:val="left" w:pos="924"/>
        </w:tabs>
        <w:spacing w:before="73" w:after="0" w:line="240" w:lineRule="auto"/>
        <w:ind w:left="923" w:right="0" w:hanging="344"/>
        <w:jc w:val="left"/>
        <w:rPr>
          <w:sz w:val="21"/>
        </w:rPr>
      </w:pPr>
      <w:r>
        <w:rPr>
          <w:sz w:val="21"/>
        </w:rPr>
        <w:t>farmland has been inefficiently utilized</w:t>
      </w:r>
    </w:p>
    <w:p>
      <w:pPr>
        <w:pStyle w:val="8"/>
        <w:numPr>
          <w:ilvl w:val="1"/>
          <w:numId w:val="1"/>
        </w:numPr>
        <w:tabs>
          <w:tab w:val="left" w:pos="912"/>
        </w:tabs>
        <w:spacing w:before="70" w:after="0" w:line="240" w:lineRule="auto"/>
        <w:ind w:left="911" w:right="0" w:hanging="332"/>
        <w:jc w:val="left"/>
        <w:rPr>
          <w:sz w:val="21"/>
        </w:rPr>
      </w:pPr>
      <w:r>
        <w:rPr>
          <w:sz w:val="21"/>
        </w:rPr>
        <w:t>factory-style production needs</w:t>
      </w:r>
      <w:r>
        <w:rPr>
          <w:spacing w:val="1"/>
          <w:sz w:val="21"/>
        </w:rPr>
        <w:t xml:space="preserve"> </w:t>
      </w:r>
      <w:r>
        <w:rPr>
          <w:sz w:val="21"/>
        </w:rPr>
        <w:t>reforming</w:t>
      </w:r>
    </w:p>
    <w:p>
      <w:pPr>
        <w:pStyle w:val="8"/>
        <w:numPr>
          <w:ilvl w:val="1"/>
          <w:numId w:val="1"/>
        </w:numPr>
        <w:tabs>
          <w:tab w:val="left" w:pos="912"/>
        </w:tabs>
        <w:spacing w:before="73" w:after="0" w:line="240" w:lineRule="auto"/>
        <w:ind w:left="911" w:right="0" w:hanging="332"/>
        <w:jc w:val="left"/>
        <w:rPr>
          <w:sz w:val="21"/>
        </w:rPr>
      </w:pPr>
      <w:r>
        <w:rPr>
          <w:sz w:val="21"/>
        </w:rPr>
        <w:t>most land is used for meat and dairy</w:t>
      </w:r>
      <w:r>
        <w:rPr>
          <w:spacing w:val="-19"/>
          <w:sz w:val="21"/>
        </w:rPr>
        <w:t xml:space="preserve"> </w:t>
      </w:r>
      <w:r>
        <w:rPr>
          <w:sz w:val="21"/>
        </w:rPr>
        <w:t>production</w:t>
      </w:r>
    </w:p>
    <w:p>
      <w:pPr>
        <w:pStyle w:val="8"/>
        <w:numPr>
          <w:ilvl w:val="1"/>
          <w:numId w:val="1"/>
        </w:numPr>
        <w:tabs>
          <w:tab w:val="left" w:pos="924"/>
        </w:tabs>
        <w:spacing w:before="73" w:after="0" w:line="240" w:lineRule="auto"/>
        <w:ind w:left="923" w:right="0" w:hanging="344"/>
        <w:jc w:val="left"/>
        <w:rPr>
          <w:sz w:val="21"/>
        </w:rPr>
      </w:pPr>
      <w:r>
        <w:rPr>
          <w:sz w:val="21"/>
        </w:rPr>
        <w:t>more green fields will be converted for</w:t>
      </w:r>
      <w:r>
        <w:rPr>
          <w:spacing w:val="-19"/>
          <w:sz w:val="21"/>
        </w:rPr>
        <w:t xml:space="preserve"> </w:t>
      </w:r>
      <w:r>
        <w:rPr>
          <w:sz w:val="21"/>
        </w:rPr>
        <w:t>farming</w:t>
      </w:r>
    </w:p>
    <w:p>
      <w:pPr>
        <w:pStyle w:val="4"/>
        <w:rPr>
          <w:sz w:val="22"/>
        </w:rPr>
      </w:pPr>
    </w:p>
    <w:p>
      <w:pPr>
        <w:pStyle w:val="8"/>
        <w:numPr>
          <w:ilvl w:val="0"/>
          <w:numId w:val="1"/>
        </w:numPr>
        <w:tabs>
          <w:tab w:val="left" w:pos="475"/>
          <w:tab w:val="left" w:pos="5087"/>
        </w:tabs>
        <w:spacing w:before="135" w:after="0" w:line="240" w:lineRule="auto"/>
        <w:ind w:left="474" w:right="0" w:hanging="315"/>
        <w:jc w:val="left"/>
        <w:rPr>
          <w:sz w:val="21"/>
        </w:rPr>
      </w:pPr>
      <w:r>
        <w:rPr>
          <w:sz w:val="21"/>
        </w:rPr>
        <w:t>Crop-growing in the UK is restricted</w:t>
      </w:r>
      <w:r>
        <w:rPr>
          <w:spacing w:val="-12"/>
          <w:sz w:val="21"/>
        </w:rPr>
        <w:t xml:space="preserve"> </w:t>
      </w:r>
      <w:r>
        <w:rPr>
          <w:sz w:val="21"/>
        </w:rPr>
        <w:t>due</w:t>
      </w:r>
      <w:r>
        <w:rPr>
          <w:spacing w:val="1"/>
          <w:sz w:val="21"/>
        </w:rPr>
        <w:t xml:space="preserve"> </w:t>
      </w:r>
      <w:r>
        <w:rPr>
          <w:sz w:val="21"/>
        </w:rPr>
        <w:t>to</w:t>
      </w:r>
      <w:r>
        <w:rPr>
          <w:sz w:val="21"/>
          <w:u w:val="single"/>
        </w:rPr>
        <w:t xml:space="preserve"> </w:t>
      </w:r>
      <w:r>
        <w:rPr>
          <w:sz w:val="21"/>
          <w:u w:val="single"/>
        </w:rPr>
        <w:tab/>
      </w:r>
      <w:r>
        <w:rPr>
          <w:sz w:val="21"/>
        </w:rPr>
        <w:t>.</w:t>
      </w:r>
    </w:p>
    <w:p>
      <w:pPr>
        <w:pStyle w:val="8"/>
        <w:numPr>
          <w:ilvl w:val="1"/>
          <w:numId w:val="1"/>
        </w:numPr>
        <w:tabs>
          <w:tab w:val="left" w:pos="924"/>
        </w:tabs>
        <w:spacing w:before="73" w:after="0" w:line="240" w:lineRule="auto"/>
        <w:ind w:left="923" w:right="0" w:hanging="345"/>
        <w:jc w:val="left"/>
        <w:rPr>
          <w:sz w:val="21"/>
        </w:rPr>
      </w:pPr>
      <w:r>
        <w:rPr>
          <w:sz w:val="21"/>
        </w:rPr>
        <w:t>its farming</w:t>
      </w:r>
      <w:r>
        <w:rPr>
          <w:spacing w:val="1"/>
          <w:sz w:val="21"/>
        </w:rPr>
        <w:t xml:space="preserve"> </w:t>
      </w:r>
      <w:r>
        <w:rPr>
          <w:sz w:val="21"/>
        </w:rPr>
        <w:t>technology</w:t>
      </w:r>
    </w:p>
    <w:p>
      <w:pPr>
        <w:pStyle w:val="8"/>
        <w:numPr>
          <w:ilvl w:val="1"/>
          <w:numId w:val="1"/>
        </w:numPr>
        <w:tabs>
          <w:tab w:val="left" w:pos="912"/>
        </w:tabs>
        <w:spacing w:before="70" w:after="0" w:line="240" w:lineRule="auto"/>
        <w:ind w:left="911" w:right="0" w:hanging="333"/>
        <w:jc w:val="left"/>
        <w:rPr>
          <w:sz w:val="21"/>
        </w:rPr>
      </w:pPr>
      <w:r>
        <w:rPr>
          <w:sz w:val="21"/>
        </w:rPr>
        <w:t>its dietary</w:t>
      </w:r>
      <w:r>
        <w:rPr>
          <w:spacing w:val="-2"/>
          <w:sz w:val="21"/>
        </w:rPr>
        <w:t xml:space="preserve"> </w:t>
      </w:r>
      <w:r>
        <w:rPr>
          <w:sz w:val="21"/>
        </w:rPr>
        <w:t>tradition</w:t>
      </w:r>
    </w:p>
    <w:p>
      <w:pPr>
        <w:pStyle w:val="8"/>
        <w:numPr>
          <w:ilvl w:val="1"/>
          <w:numId w:val="1"/>
        </w:numPr>
        <w:tabs>
          <w:tab w:val="left" w:pos="912"/>
        </w:tabs>
        <w:spacing w:before="73" w:after="0" w:line="240" w:lineRule="auto"/>
        <w:ind w:left="911" w:right="0" w:hanging="333"/>
        <w:jc w:val="left"/>
        <w:rPr>
          <w:sz w:val="21"/>
        </w:rPr>
      </w:pPr>
      <w:r>
        <w:rPr>
          <w:sz w:val="21"/>
        </w:rPr>
        <w:t>its natural</w:t>
      </w:r>
      <w:r>
        <w:rPr>
          <w:spacing w:val="-2"/>
          <w:sz w:val="21"/>
        </w:rPr>
        <w:t xml:space="preserve"> </w:t>
      </w:r>
      <w:r>
        <w:rPr>
          <w:sz w:val="21"/>
        </w:rPr>
        <w:t>conditions</w:t>
      </w:r>
    </w:p>
    <w:p>
      <w:pPr>
        <w:pStyle w:val="8"/>
        <w:numPr>
          <w:ilvl w:val="1"/>
          <w:numId w:val="1"/>
        </w:numPr>
        <w:tabs>
          <w:tab w:val="left" w:pos="924"/>
        </w:tabs>
        <w:spacing w:before="73" w:after="0" w:line="240" w:lineRule="auto"/>
        <w:ind w:left="923" w:right="0" w:hanging="345"/>
        <w:jc w:val="left"/>
        <w:rPr>
          <w:sz w:val="21"/>
        </w:rPr>
      </w:pPr>
      <w:r>
        <w:rPr>
          <w:sz w:val="21"/>
        </w:rPr>
        <w:t>its commercial</w:t>
      </w:r>
      <w:r>
        <w:rPr>
          <w:spacing w:val="-2"/>
          <w:sz w:val="21"/>
        </w:rPr>
        <w:t xml:space="preserve"> </w:t>
      </w:r>
      <w:r>
        <w:rPr>
          <w:sz w:val="21"/>
        </w:rPr>
        <w:t>interests</w:t>
      </w:r>
    </w:p>
    <w:p>
      <w:pPr>
        <w:pStyle w:val="4"/>
        <w:rPr>
          <w:sz w:val="22"/>
        </w:rPr>
      </w:pPr>
    </w:p>
    <w:p>
      <w:pPr>
        <w:pStyle w:val="8"/>
        <w:numPr>
          <w:ilvl w:val="0"/>
          <w:numId w:val="1"/>
        </w:numPr>
        <w:tabs>
          <w:tab w:val="left" w:pos="475"/>
          <w:tab w:val="left" w:pos="6423"/>
        </w:tabs>
        <w:spacing w:before="132" w:after="0" w:line="240" w:lineRule="auto"/>
        <w:ind w:left="474" w:right="0" w:hanging="316"/>
        <w:jc w:val="left"/>
        <w:rPr>
          <w:sz w:val="21"/>
        </w:rPr>
      </w:pPr>
      <w:r>
        <w:rPr>
          <w:sz w:val="21"/>
        </w:rPr>
        <w:t>It can be learned from the last paragraph that</w:t>
      </w:r>
      <w:r>
        <w:rPr>
          <w:spacing w:val="-16"/>
          <w:sz w:val="21"/>
        </w:rPr>
        <w:t xml:space="preserve"> </w:t>
      </w:r>
      <w:r>
        <w:rPr>
          <w:sz w:val="21"/>
        </w:rPr>
        <w:t>British</w:t>
      </w:r>
      <w:r>
        <w:rPr>
          <w:spacing w:val="-2"/>
          <w:sz w:val="21"/>
        </w:rPr>
        <w:t xml:space="preserve"> </w:t>
      </w:r>
      <w:r>
        <w:rPr>
          <w:sz w:val="21"/>
        </w:rPr>
        <w:t>people</w:t>
      </w:r>
      <w:r>
        <w:rPr>
          <w:sz w:val="21"/>
          <w:u w:val="single"/>
        </w:rPr>
        <w:t xml:space="preserve"> </w:t>
      </w:r>
      <w:r>
        <w:rPr>
          <w:sz w:val="21"/>
          <w:u w:val="single"/>
        </w:rPr>
        <w:tab/>
      </w:r>
      <w:r>
        <w:rPr>
          <w:sz w:val="21"/>
        </w:rPr>
        <w:t>.</w:t>
      </w:r>
    </w:p>
    <w:p>
      <w:pPr>
        <w:spacing w:after="0" w:line="240" w:lineRule="auto"/>
        <w:jc w:val="left"/>
        <w:rPr>
          <w:sz w:val="21"/>
        </w:rPr>
        <w:sectPr>
          <w:pgSz w:w="11900" w:h="16840"/>
          <w:pgMar w:top="1360" w:right="1580" w:bottom="280" w:left="1640" w:header="720" w:footer="720" w:gutter="0"/>
        </w:sectPr>
      </w:pPr>
    </w:p>
    <w:p>
      <w:pPr>
        <w:pStyle w:val="8"/>
        <w:numPr>
          <w:ilvl w:val="1"/>
          <w:numId w:val="1"/>
        </w:numPr>
        <w:tabs>
          <w:tab w:val="left" w:pos="924"/>
        </w:tabs>
        <w:spacing w:before="79" w:after="0" w:line="240" w:lineRule="auto"/>
        <w:ind w:left="923" w:right="0" w:hanging="344"/>
        <w:jc w:val="left"/>
        <w:rPr>
          <w:sz w:val="21"/>
        </w:rPr>
      </w:pPr>
      <w:r>
        <w:rPr>
          <w:sz w:val="21"/>
        </w:rPr>
        <w:t>rely largely on imports for fresh</w:t>
      </w:r>
      <w:r>
        <w:rPr>
          <w:spacing w:val="-1"/>
          <w:sz w:val="21"/>
        </w:rPr>
        <w:t xml:space="preserve"> </w:t>
      </w:r>
      <w:r>
        <w:rPr>
          <w:sz w:val="21"/>
        </w:rPr>
        <w:t>produce</w:t>
      </w:r>
    </w:p>
    <w:p>
      <w:pPr>
        <w:pStyle w:val="8"/>
        <w:numPr>
          <w:ilvl w:val="1"/>
          <w:numId w:val="1"/>
        </w:numPr>
        <w:tabs>
          <w:tab w:val="left" w:pos="912"/>
        </w:tabs>
        <w:spacing w:before="73" w:after="0" w:line="240" w:lineRule="auto"/>
        <w:ind w:left="911" w:right="0" w:hanging="332"/>
        <w:jc w:val="left"/>
        <w:rPr>
          <w:sz w:val="21"/>
        </w:rPr>
      </w:pPr>
      <w:r>
        <w:rPr>
          <w:sz w:val="21"/>
        </w:rPr>
        <w:t>enjoy a steady rise in fruit</w:t>
      </w:r>
      <w:r>
        <w:rPr>
          <w:spacing w:val="-2"/>
          <w:sz w:val="21"/>
        </w:rPr>
        <w:t xml:space="preserve"> </w:t>
      </w:r>
      <w:r>
        <w:rPr>
          <w:sz w:val="21"/>
        </w:rPr>
        <w:t>consumption</w:t>
      </w:r>
    </w:p>
    <w:p>
      <w:pPr>
        <w:pStyle w:val="8"/>
        <w:numPr>
          <w:ilvl w:val="1"/>
          <w:numId w:val="1"/>
        </w:numPr>
        <w:tabs>
          <w:tab w:val="left" w:pos="912"/>
        </w:tabs>
        <w:spacing w:before="70" w:after="0" w:line="240" w:lineRule="auto"/>
        <w:ind w:left="911" w:right="0" w:hanging="332"/>
        <w:jc w:val="left"/>
        <w:rPr>
          <w:sz w:val="21"/>
        </w:rPr>
      </w:pPr>
      <w:r>
        <w:rPr>
          <w:sz w:val="21"/>
        </w:rPr>
        <w:t>are seeking effective ways to cut calorie</w:t>
      </w:r>
      <w:r>
        <w:rPr>
          <w:spacing w:val="-2"/>
          <w:sz w:val="21"/>
        </w:rPr>
        <w:t xml:space="preserve"> </w:t>
      </w:r>
      <w:r>
        <w:rPr>
          <w:sz w:val="21"/>
        </w:rPr>
        <w:t>intake</w:t>
      </w:r>
    </w:p>
    <w:p>
      <w:pPr>
        <w:pStyle w:val="8"/>
        <w:numPr>
          <w:ilvl w:val="1"/>
          <w:numId w:val="1"/>
        </w:numPr>
        <w:tabs>
          <w:tab w:val="left" w:pos="924"/>
        </w:tabs>
        <w:spacing w:before="73" w:after="0" w:line="240" w:lineRule="auto"/>
        <w:ind w:left="923" w:right="0" w:hanging="344"/>
        <w:jc w:val="left"/>
        <w:rPr>
          <w:sz w:val="21"/>
        </w:rPr>
      </w:pPr>
      <w:r>
        <w:rPr>
          <w:sz w:val="21"/>
        </w:rPr>
        <w:t>are trying to grow new varieties of</w:t>
      </w:r>
      <w:r>
        <w:rPr>
          <w:spacing w:val="-2"/>
          <w:sz w:val="21"/>
        </w:rPr>
        <w:t xml:space="preserve"> </w:t>
      </w:r>
      <w:r>
        <w:rPr>
          <w:sz w:val="21"/>
        </w:rPr>
        <w:t>grains</w:t>
      </w:r>
    </w:p>
    <w:p>
      <w:pPr>
        <w:pStyle w:val="4"/>
        <w:rPr>
          <w:sz w:val="22"/>
        </w:rPr>
      </w:pPr>
    </w:p>
    <w:p>
      <w:pPr>
        <w:pStyle w:val="8"/>
        <w:numPr>
          <w:ilvl w:val="0"/>
          <w:numId w:val="1"/>
        </w:numPr>
        <w:tabs>
          <w:tab w:val="left" w:pos="475"/>
          <w:tab w:val="left" w:pos="6222"/>
        </w:tabs>
        <w:spacing w:before="135" w:after="0" w:line="240" w:lineRule="auto"/>
        <w:ind w:left="474" w:right="0" w:hanging="315"/>
        <w:jc w:val="left"/>
        <w:rPr>
          <w:sz w:val="21"/>
        </w:rPr>
      </w:pPr>
      <w:r>
        <w:rPr>
          <w:sz w:val="21"/>
        </w:rPr>
        <w:t>The author's attitude to food self-sufficiency in the</w:t>
      </w:r>
      <w:r>
        <w:rPr>
          <w:spacing w:val="-16"/>
          <w:sz w:val="21"/>
        </w:rPr>
        <w:t xml:space="preserve"> </w:t>
      </w:r>
      <w:r>
        <w:rPr>
          <w:sz w:val="21"/>
        </w:rPr>
        <w:t>UK is</w:t>
      </w:r>
      <w:r>
        <w:rPr>
          <w:sz w:val="21"/>
          <w:u w:val="single"/>
        </w:rPr>
        <w:t xml:space="preserve"> </w:t>
      </w:r>
      <w:r>
        <w:rPr>
          <w:sz w:val="21"/>
          <w:u w:val="single"/>
        </w:rPr>
        <w:tab/>
      </w:r>
      <w:r>
        <w:rPr>
          <w:sz w:val="21"/>
        </w:rPr>
        <w:t>.</w:t>
      </w:r>
    </w:p>
    <w:p>
      <w:pPr>
        <w:pStyle w:val="8"/>
        <w:numPr>
          <w:ilvl w:val="1"/>
          <w:numId w:val="1"/>
        </w:numPr>
        <w:tabs>
          <w:tab w:val="left" w:pos="924"/>
        </w:tabs>
        <w:spacing w:before="73" w:after="0" w:line="240" w:lineRule="auto"/>
        <w:ind w:left="923" w:right="0" w:hanging="344"/>
        <w:jc w:val="left"/>
        <w:rPr>
          <w:sz w:val="21"/>
        </w:rPr>
      </w:pPr>
      <w:r>
        <w:rPr>
          <w:sz w:val="21"/>
        </w:rPr>
        <w:t>defensive</w:t>
      </w:r>
    </w:p>
    <w:p>
      <w:pPr>
        <w:pStyle w:val="8"/>
        <w:numPr>
          <w:ilvl w:val="1"/>
          <w:numId w:val="1"/>
        </w:numPr>
        <w:tabs>
          <w:tab w:val="left" w:pos="912"/>
        </w:tabs>
        <w:spacing w:before="73" w:after="0" w:line="240" w:lineRule="auto"/>
        <w:ind w:left="911" w:right="0" w:hanging="332"/>
        <w:jc w:val="left"/>
        <w:rPr>
          <w:sz w:val="21"/>
        </w:rPr>
      </w:pPr>
      <w:r>
        <w:rPr>
          <w:sz w:val="21"/>
        </w:rPr>
        <w:t>doubtful</w:t>
      </w:r>
    </w:p>
    <w:p>
      <w:pPr>
        <w:pStyle w:val="8"/>
        <w:numPr>
          <w:ilvl w:val="1"/>
          <w:numId w:val="1"/>
        </w:numPr>
        <w:tabs>
          <w:tab w:val="left" w:pos="912"/>
        </w:tabs>
        <w:spacing w:before="70" w:after="0" w:line="240" w:lineRule="auto"/>
        <w:ind w:left="911" w:right="0" w:hanging="332"/>
        <w:jc w:val="left"/>
        <w:rPr>
          <w:sz w:val="21"/>
        </w:rPr>
      </w:pPr>
      <w:r>
        <w:rPr>
          <w:sz w:val="21"/>
        </w:rPr>
        <w:t>tolerant</w:t>
      </w:r>
    </w:p>
    <w:p>
      <w:pPr>
        <w:pStyle w:val="8"/>
        <w:numPr>
          <w:ilvl w:val="1"/>
          <w:numId w:val="1"/>
        </w:numPr>
        <w:tabs>
          <w:tab w:val="left" w:pos="924"/>
        </w:tabs>
        <w:spacing w:before="73" w:after="0" w:line="240" w:lineRule="auto"/>
        <w:ind w:left="923" w:right="0" w:hanging="344"/>
        <w:jc w:val="left"/>
        <w:rPr>
          <w:sz w:val="21"/>
        </w:rPr>
      </w:pPr>
      <w:r>
        <w:rPr>
          <w:sz w:val="21"/>
        </w:rPr>
        <w:t>optimistic</w:t>
      </w:r>
    </w:p>
    <w:p>
      <w:pPr>
        <w:pStyle w:val="4"/>
        <w:rPr>
          <w:sz w:val="22"/>
        </w:rPr>
      </w:pPr>
    </w:p>
    <w:p>
      <w:pPr>
        <w:pStyle w:val="4"/>
        <w:rPr>
          <w:sz w:val="22"/>
        </w:rPr>
      </w:pPr>
    </w:p>
    <w:p>
      <w:pPr>
        <w:pStyle w:val="3"/>
        <w:spacing w:before="191"/>
        <w:ind w:left="4028"/>
        <w:jc w:val="both"/>
      </w:pPr>
      <w:r>
        <w:t>Text 3</w:t>
      </w:r>
    </w:p>
    <w:p>
      <w:pPr>
        <w:pStyle w:val="4"/>
        <w:spacing w:before="109" w:line="309" w:lineRule="auto"/>
        <w:ind w:left="160" w:right="184" w:firstLine="420"/>
        <w:jc w:val="both"/>
      </w:pPr>
      <w:r>
        <w:rPr>
          <w:color w:val="000007"/>
        </w:rPr>
        <w:t>When Microsoft bought task management app Wunderlist and mobile calendar Sunrise in 2015. It picked up two newcomers that were attracting considerable buzz in Silicon Valley. Microsoft’s own Office dominates the market for “productivity” software, but the start-ups represented a new wave of technology designed from the ground up for the smartphone world.</w:t>
      </w:r>
    </w:p>
    <w:p>
      <w:pPr>
        <w:pStyle w:val="4"/>
        <w:spacing w:before="2" w:line="309" w:lineRule="auto"/>
        <w:ind w:left="160" w:right="183" w:firstLine="420"/>
        <w:jc w:val="both"/>
      </w:pPr>
      <w:r>
        <w:rPr>
          <w:color w:val="000007"/>
        </w:rPr>
        <w:t>Both apps, however, were later scrapped, after Microsoft said it had used their best features  in its own products. Their teams of engineers stayed on, making them two of the many “acqui-hires” that the biggest companies have used to feed their insatiable hunger for</w:t>
      </w:r>
      <w:r>
        <w:rPr>
          <w:color w:val="000007"/>
          <w:spacing w:val="-27"/>
        </w:rPr>
        <w:t xml:space="preserve"> </w:t>
      </w:r>
      <w:r>
        <w:rPr>
          <w:color w:val="000007"/>
        </w:rPr>
        <w:t>tech-talent.</w:t>
      </w:r>
    </w:p>
    <w:p>
      <w:pPr>
        <w:pStyle w:val="4"/>
        <w:spacing w:before="1" w:line="309" w:lineRule="auto"/>
        <w:ind w:left="160" w:right="183" w:firstLine="420"/>
        <w:jc w:val="both"/>
      </w:pPr>
      <w:r>
        <w:rPr>
          <w:color w:val="000007"/>
        </w:rPr>
        <w:t>To Microsoft’s critics, the fates of Wunderlist and Sunrise are examples of a remorseless drive by Big Tech to chew up any innovative companies that lie in their path. “They bought the seedlings and closed them down,” complained Paul Arnold, a partner at San Francisco-based Switch Ventures, putting paid to businesses that might one day turn into competitors. Microsoft declined to</w:t>
      </w:r>
      <w:r>
        <w:rPr>
          <w:color w:val="000007"/>
          <w:spacing w:val="-2"/>
        </w:rPr>
        <w:t xml:space="preserve"> </w:t>
      </w:r>
      <w:r>
        <w:rPr>
          <w:color w:val="000007"/>
        </w:rPr>
        <w:t>comment.</w:t>
      </w:r>
    </w:p>
    <w:p>
      <w:pPr>
        <w:pStyle w:val="4"/>
        <w:spacing w:before="3" w:line="309" w:lineRule="auto"/>
        <w:ind w:left="160" w:right="185" w:firstLine="420"/>
        <w:jc w:val="both"/>
      </w:pPr>
      <w:r>
        <w:rPr>
          <w:color w:val="000007"/>
        </w:rPr>
        <w:t>Like other start-up investors. Mr. Arnold’s own business often depends on selling start-ups to larger tech companies, though he admits to mixed feelings about the result: “I think these things are good for me, if I put my selfish hat on. But are they good for the American economy? I don't know.”</w:t>
      </w:r>
    </w:p>
    <w:p>
      <w:pPr>
        <w:pStyle w:val="4"/>
        <w:spacing w:before="2" w:line="309" w:lineRule="auto"/>
        <w:ind w:left="160" w:right="188" w:firstLine="420"/>
        <w:jc w:val="both"/>
      </w:pPr>
      <w:r>
        <w:rPr>
          <w:color w:val="000007"/>
        </w:rPr>
        <w:t>The US Federal Trade Commission says it wants to find the answer to that question. This week, it asked the five most valuable US tech companies for information about their many small acquisitions over the past decade. Although only a research project at this stage, the request has raised the prospect of regulators wading into early-stage tech markets that until now have been beyond their reach.</w:t>
      </w:r>
    </w:p>
    <w:p>
      <w:pPr>
        <w:pStyle w:val="4"/>
        <w:spacing w:before="2" w:line="309" w:lineRule="auto"/>
        <w:ind w:left="160" w:right="189" w:firstLine="420"/>
        <w:jc w:val="both"/>
      </w:pPr>
      <w:r>
        <w:rPr>
          <w:color w:val="000007"/>
        </w:rPr>
        <w:t>Given their combined market value of more than $5.5tn, rifling through such small deals—many of them much less prominent than Wunderlist and Sunrise—might seem beside the point. Between them, the five companies (Apple, Microsoft, Google, Amazon and Facebook) have spent an average of only $3.4bn a year on sub-$1bn acquisitions over the past five years—a drop in the ocean compared with their massive financial reserves, and the more than $130bn of venture capital that was invested in the US last</w:t>
      </w:r>
      <w:r>
        <w:rPr>
          <w:color w:val="000007"/>
          <w:spacing w:val="-3"/>
        </w:rPr>
        <w:t xml:space="preserve"> </w:t>
      </w:r>
      <w:r>
        <w:rPr>
          <w:color w:val="000007"/>
        </w:rPr>
        <w:t>year.</w:t>
      </w:r>
    </w:p>
    <w:p>
      <w:pPr>
        <w:pStyle w:val="4"/>
        <w:spacing w:before="3" w:line="309" w:lineRule="auto"/>
        <w:ind w:left="160" w:right="190" w:firstLine="420"/>
        <w:jc w:val="both"/>
      </w:pPr>
      <w:r>
        <w:rPr>
          <w:color w:val="000007"/>
        </w:rPr>
        <w:t>However, critics say that the big companies use such deals to buy their most threatening potential competitors before their businesses have a chance to gain momentum, in some cases as part of a “buy and kill” tactic to simply close them down.</w:t>
      </w:r>
    </w:p>
    <w:p>
      <w:pPr>
        <w:spacing w:after="0" w:line="309" w:lineRule="auto"/>
        <w:jc w:val="both"/>
        <w:sectPr>
          <w:pgSz w:w="11900" w:h="16840"/>
          <w:pgMar w:top="1360" w:right="1580" w:bottom="280" w:left="1640" w:header="720" w:footer="720" w:gutter="0"/>
        </w:sectPr>
      </w:pPr>
    </w:p>
    <w:p>
      <w:pPr>
        <w:pStyle w:val="8"/>
        <w:numPr>
          <w:ilvl w:val="0"/>
          <w:numId w:val="1"/>
        </w:numPr>
        <w:tabs>
          <w:tab w:val="left" w:pos="475"/>
        </w:tabs>
        <w:spacing w:before="75" w:after="0" w:line="240" w:lineRule="auto"/>
        <w:ind w:left="474" w:right="0" w:hanging="315"/>
        <w:jc w:val="left"/>
        <w:rPr>
          <w:color w:val="000007"/>
          <w:sz w:val="21"/>
        </w:rPr>
      </w:pPr>
      <w:r>
        <w:rPr>
          <w:color w:val="000007"/>
          <w:sz w:val="21"/>
        </w:rPr>
        <w:t>What is true about Wunderlist and Sunrise after their</w:t>
      </w:r>
      <w:r>
        <w:rPr>
          <w:color w:val="000007"/>
          <w:spacing w:val="-3"/>
          <w:sz w:val="21"/>
        </w:rPr>
        <w:t xml:space="preserve"> </w:t>
      </w:r>
      <w:r>
        <w:rPr>
          <w:color w:val="000007"/>
          <w:sz w:val="21"/>
        </w:rPr>
        <w:t>acquisitions?</w:t>
      </w:r>
    </w:p>
    <w:p>
      <w:pPr>
        <w:pStyle w:val="8"/>
        <w:numPr>
          <w:ilvl w:val="1"/>
          <w:numId w:val="1"/>
        </w:numPr>
        <w:tabs>
          <w:tab w:val="left" w:pos="924"/>
        </w:tabs>
        <w:spacing w:before="71" w:after="0" w:line="240" w:lineRule="auto"/>
        <w:ind w:left="923" w:right="0" w:hanging="344"/>
        <w:jc w:val="left"/>
        <w:rPr>
          <w:color w:val="000007"/>
          <w:sz w:val="21"/>
        </w:rPr>
      </w:pPr>
      <w:r>
        <w:rPr>
          <w:color w:val="000007"/>
          <w:sz w:val="21"/>
        </w:rPr>
        <w:t>Their engineers were</w:t>
      </w:r>
      <w:r>
        <w:rPr>
          <w:color w:val="000007"/>
          <w:spacing w:val="-2"/>
          <w:sz w:val="21"/>
        </w:rPr>
        <w:t xml:space="preserve"> </w:t>
      </w:r>
      <w:r>
        <w:rPr>
          <w:color w:val="000007"/>
          <w:sz w:val="21"/>
        </w:rPr>
        <w:t>retained.</w:t>
      </w:r>
    </w:p>
    <w:p>
      <w:pPr>
        <w:pStyle w:val="8"/>
        <w:numPr>
          <w:ilvl w:val="1"/>
          <w:numId w:val="1"/>
        </w:numPr>
        <w:tabs>
          <w:tab w:val="left" w:pos="912"/>
        </w:tabs>
        <w:spacing w:before="70" w:after="0" w:line="240" w:lineRule="auto"/>
        <w:ind w:left="911" w:right="0" w:hanging="332"/>
        <w:jc w:val="left"/>
        <w:rPr>
          <w:color w:val="000007"/>
          <w:sz w:val="21"/>
        </w:rPr>
      </w:pPr>
      <w:r>
        <w:rPr>
          <w:color w:val="000007"/>
          <w:sz w:val="21"/>
        </w:rPr>
        <w:t>Their market values</w:t>
      </w:r>
      <w:r>
        <w:rPr>
          <w:color w:val="000007"/>
          <w:spacing w:val="-12"/>
          <w:sz w:val="21"/>
        </w:rPr>
        <w:t xml:space="preserve"> </w:t>
      </w:r>
      <w:r>
        <w:rPr>
          <w:color w:val="000007"/>
          <w:sz w:val="21"/>
        </w:rPr>
        <w:t>declined.</w:t>
      </w:r>
    </w:p>
    <w:p>
      <w:pPr>
        <w:pStyle w:val="8"/>
        <w:numPr>
          <w:ilvl w:val="1"/>
          <w:numId w:val="1"/>
        </w:numPr>
        <w:tabs>
          <w:tab w:val="left" w:pos="912"/>
        </w:tabs>
        <w:spacing w:before="71" w:after="0" w:line="240" w:lineRule="auto"/>
        <w:ind w:left="911" w:right="0" w:hanging="332"/>
        <w:jc w:val="left"/>
        <w:rPr>
          <w:color w:val="000007"/>
          <w:sz w:val="21"/>
        </w:rPr>
      </w:pPr>
      <w:r>
        <w:rPr>
          <w:color w:val="000007"/>
          <w:sz w:val="21"/>
        </w:rPr>
        <w:t>Their tech features</w:t>
      </w:r>
      <w:r>
        <w:rPr>
          <w:color w:val="000007"/>
          <w:spacing w:val="-12"/>
          <w:sz w:val="21"/>
        </w:rPr>
        <w:t xml:space="preserve"> </w:t>
      </w:r>
      <w:r>
        <w:rPr>
          <w:color w:val="000007"/>
          <w:sz w:val="21"/>
        </w:rPr>
        <w:t>improved.</w:t>
      </w:r>
    </w:p>
    <w:p>
      <w:pPr>
        <w:pStyle w:val="8"/>
        <w:numPr>
          <w:ilvl w:val="1"/>
          <w:numId w:val="1"/>
        </w:numPr>
        <w:tabs>
          <w:tab w:val="left" w:pos="924"/>
        </w:tabs>
        <w:spacing w:before="70" w:after="0" w:line="240" w:lineRule="auto"/>
        <w:ind w:left="923" w:right="0" w:hanging="344"/>
        <w:jc w:val="left"/>
        <w:rPr>
          <w:color w:val="000007"/>
          <w:sz w:val="21"/>
        </w:rPr>
      </w:pPr>
      <w:r>
        <w:rPr>
          <w:color w:val="000007"/>
          <w:sz w:val="21"/>
        </w:rPr>
        <w:t>Their products were re-priced.</w:t>
      </w:r>
    </w:p>
    <w:p>
      <w:pPr>
        <w:pStyle w:val="4"/>
        <w:rPr>
          <w:sz w:val="22"/>
        </w:rPr>
      </w:pPr>
    </w:p>
    <w:p>
      <w:pPr>
        <w:pStyle w:val="8"/>
        <w:numPr>
          <w:ilvl w:val="0"/>
          <w:numId w:val="1"/>
        </w:numPr>
        <w:tabs>
          <w:tab w:val="left" w:pos="475"/>
          <w:tab w:val="left" w:pos="6603"/>
        </w:tabs>
        <w:spacing w:before="130" w:after="0" w:line="240" w:lineRule="auto"/>
        <w:ind w:left="474" w:right="0" w:hanging="315"/>
        <w:jc w:val="left"/>
        <w:rPr>
          <w:color w:val="000007"/>
          <w:sz w:val="21"/>
        </w:rPr>
      </w:pPr>
      <w:r>
        <w:rPr>
          <w:color w:val="000007"/>
          <w:sz w:val="21"/>
        </w:rPr>
        <w:t>Microsoft’s critics believe that the big tech companies</w:t>
      </w:r>
      <w:r>
        <w:rPr>
          <w:color w:val="000007"/>
          <w:spacing w:val="-17"/>
          <w:sz w:val="21"/>
        </w:rPr>
        <w:t xml:space="preserve"> </w:t>
      </w:r>
      <w:r>
        <w:rPr>
          <w:color w:val="000007"/>
          <w:sz w:val="21"/>
        </w:rPr>
        <w:t>tend</w:t>
      </w:r>
      <w:r>
        <w:rPr>
          <w:color w:val="000007"/>
          <w:spacing w:val="-1"/>
          <w:sz w:val="21"/>
        </w:rPr>
        <w:t xml:space="preserve"> </w:t>
      </w:r>
      <w:r>
        <w:rPr>
          <w:color w:val="000007"/>
          <w:sz w:val="21"/>
        </w:rPr>
        <w:t>to</w:t>
      </w:r>
      <w:r>
        <w:rPr>
          <w:color w:val="000007"/>
          <w:sz w:val="21"/>
          <w:u w:val="single" w:color="000007"/>
        </w:rPr>
        <w:t xml:space="preserve"> </w:t>
      </w:r>
      <w:r>
        <w:rPr>
          <w:color w:val="000007"/>
          <w:sz w:val="21"/>
          <w:u w:val="single" w:color="000007"/>
        </w:rPr>
        <w:tab/>
      </w:r>
      <w:r>
        <w:rPr>
          <w:color w:val="000007"/>
          <w:sz w:val="21"/>
        </w:rPr>
        <w:t>.</w:t>
      </w:r>
    </w:p>
    <w:p>
      <w:pPr>
        <w:pStyle w:val="8"/>
        <w:numPr>
          <w:ilvl w:val="1"/>
          <w:numId w:val="1"/>
        </w:numPr>
        <w:tabs>
          <w:tab w:val="left" w:pos="924"/>
        </w:tabs>
        <w:spacing w:before="70" w:after="0" w:line="240" w:lineRule="auto"/>
        <w:ind w:left="923" w:right="0" w:hanging="344"/>
        <w:jc w:val="left"/>
        <w:rPr>
          <w:color w:val="000007"/>
          <w:sz w:val="21"/>
        </w:rPr>
      </w:pPr>
      <w:r>
        <w:rPr>
          <w:color w:val="000007"/>
          <w:sz w:val="21"/>
        </w:rPr>
        <w:t>exaggerate their product</w:t>
      </w:r>
      <w:r>
        <w:rPr>
          <w:color w:val="000007"/>
          <w:spacing w:val="-2"/>
          <w:sz w:val="21"/>
        </w:rPr>
        <w:t xml:space="preserve"> </w:t>
      </w:r>
      <w:r>
        <w:rPr>
          <w:color w:val="000007"/>
          <w:sz w:val="21"/>
        </w:rPr>
        <w:t>quality</w:t>
      </w:r>
    </w:p>
    <w:p>
      <w:pPr>
        <w:pStyle w:val="8"/>
        <w:numPr>
          <w:ilvl w:val="1"/>
          <w:numId w:val="1"/>
        </w:numPr>
        <w:tabs>
          <w:tab w:val="left" w:pos="912"/>
        </w:tabs>
        <w:spacing w:before="71" w:after="0" w:line="240" w:lineRule="auto"/>
        <w:ind w:left="911" w:right="0" w:hanging="332"/>
        <w:jc w:val="left"/>
        <w:rPr>
          <w:color w:val="000007"/>
          <w:sz w:val="21"/>
        </w:rPr>
      </w:pPr>
      <w:r>
        <w:rPr>
          <w:color w:val="000007"/>
          <w:sz w:val="21"/>
        </w:rPr>
        <w:t>eliminate their potential</w:t>
      </w:r>
      <w:r>
        <w:rPr>
          <w:color w:val="000007"/>
          <w:spacing w:val="-1"/>
          <w:sz w:val="21"/>
        </w:rPr>
        <w:t xml:space="preserve"> </w:t>
      </w:r>
      <w:r>
        <w:rPr>
          <w:color w:val="000007"/>
          <w:sz w:val="21"/>
        </w:rPr>
        <w:t>competitors</w:t>
      </w:r>
    </w:p>
    <w:p>
      <w:pPr>
        <w:pStyle w:val="8"/>
        <w:numPr>
          <w:ilvl w:val="1"/>
          <w:numId w:val="1"/>
        </w:numPr>
        <w:tabs>
          <w:tab w:val="left" w:pos="912"/>
        </w:tabs>
        <w:spacing w:before="70" w:after="0" w:line="240" w:lineRule="auto"/>
        <w:ind w:left="911" w:right="0" w:hanging="332"/>
        <w:jc w:val="left"/>
        <w:rPr>
          <w:color w:val="000007"/>
          <w:sz w:val="21"/>
        </w:rPr>
      </w:pPr>
      <w:r>
        <w:rPr>
          <w:color w:val="000007"/>
          <w:sz w:val="21"/>
        </w:rPr>
        <w:t>treat new tech talent</w:t>
      </w:r>
      <w:r>
        <w:rPr>
          <w:color w:val="000007"/>
          <w:spacing w:val="-1"/>
          <w:sz w:val="21"/>
        </w:rPr>
        <w:t xml:space="preserve"> </w:t>
      </w:r>
      <w:r>
        <w:rPr>
          <w:color w:val="000007"/>
          <w:sz w:val="21"/>
        </w:rPr>
        <w:t>unfairly</w:t>
      </w:r>
    </w:p>
    <w:p>
      <w:pPr>
        <w:pStyle w:val="8"/>
        <w:numPr>
          <w:ilvl w:val="1"/>
          <w:numId w:val="1"/>
        </w:numPr>
        <w:tabs>
          <w:tab w:val="left" w:pos="924"/>
        </w:tabs>
        <w:spacing w:before="71" w:after="0" w:line="240" w:lineRule="auto"/>
        <w:ind w:left="923" w:right="0" w:hanging="344"/>
        <w:jc w:val="left"/>
        <w:rPr>
          <w:color w:val="000007"/>
          <w:sz w:val="21"/>
        </w:rPr>
      </w:pPr>
      <w:r>
        <w:rPr>
          <w:color w:val="000007"/>
          <w:sz w:val="21"/>
        </w:rPr>
        <w:t>ignore public</w:t>
      </w:r>
      <w:r>
        <w:rPr>
          <w:color w:val="000007"/>
          <w:spacing w:val="-1"/>
          <w:sz w:val="21"/>
        </w:rPr>
        <w:t xml:space="preserve"> </w:t>
      </w:r>
      <w:r>
        <w:rPr>
          <w:color w:val="000007"/>
          <w:sz w:val="21"/>
        </w:rPr>
        <w:t>opinions</w:t>
      </w:r>
    </w:p>
    <w:p>
      <w:pPr>
        <w:pStyle w:val="4"/>
        <w:rPr>
          <w:sz w:val="22"/>
        </w:rPr>
      </w:pPr>
    </w:p>
    <w:p>
      <w:pPr>
        <w:pStyle w:val="8"/>
        <w:numPr>
          <w:ilvl w:val="0"/>
          <w:numId w:val="1"/>
        </w:numPr>
        <w:tabs>
          <w:tab w:val="left" w:pos="475"/>
          <w:tab w:val="left" w:pos="6020"/>
        </w:tabs>
        <w:spacing w:before="129" w:after="0" w:line="240" w:lineRule="auto"/>
        <w:ind w:left="474" w:right="0" w:hanging="315"/>
        <w:jc w:val="left"/>
        <w:rPr>
          <w:color w:val="000007"/>
          <w:sz w:val="21"/>
        </w:rPr>
      </w:pPr>
      <w:r>
        <w:rPr>
          <w:color w:val="000007"/>
          <w:sz w:val="21"/>
        </w:rPr>
        <w:t>Paul Arnold is concerned that small</w:t>
      </w:r>
      <w:r>
        <w:rPr>
          <w:color w:val="000007"/>
          <w:spacing w:val="-13"/>
          <w:sz w:val="21"/>
        </w:rPr>
        <w:t xml:space="preserve"> </w:t>
      </w:r>
      <w:r>
        <w:rPr>
          <w:color w:val="000007"/>
          <w:sz w:val="21"/>
        </w:rPr>
        <w:t>acquisitions</w:t>
      </w:r>
      <w:r>
        <w:rPr>
          <w:color w:val="000007"/>
          <w:spacing w:val="-3"/>
          <w:sz w:val="21"/>
        </w:rPr>
        <w:t xml:space="preserve"> </w:t>
      </w:r>
      <w:r>
        <w:rPr>
          <w:color w:val="000007"/>
          <w:sz w:val="21"/>
        </w:rPr>
        <w:t>might</w:t>
      </w:r>
      <w:r>
        <w:rPr>
          <w:color w:val="000007"/>
          <w:sz w:val="21"/>
          <w:u w:val="single" w:color="000007"/>
        </w:rPr>
        <w:t xml:space="preserve"> </w:t>
      </w:r>
      <w:r>
        <w:rPr>
          <w:color w:val="000007"/>
          <w:sz w:val="21"/>
          <w:u w:val="single" w:color="000007"/>
        </w:rPr>
        <w:tab/>
      </w:r>
      <w:r>
        <w:rPr>
          <w:color w:val="000007"/>
          <w:sz w:val="21"/>
        </w:rPr>
        <w:t>.</w:t>
      </w:r>
    </w:p>
    <w:p>
      <w:pPr>
        <w:pStyle w:val="8"/>
        <w:numPr>
          <w:ilvl w:val="1"/>
          <w:numId w:val="1"/>
        </w:numPr>
        <w:tabs>
          <w:tab w:val="left" w:pos="820"/>
        </w:tabs>
        <w:spacing w:before="71" w:after="0" w:line="240" w:lineRule="auto"/>
        <w:ind w:left="820" w:right="0" w:hanging="346"/>
        <w:jc w:val="left"/>
        <w:rPr>
          <w:color w:val="000007"/>
          <w:sz w:val="21"/>
        </w:rPr>
      </w:pPr>
      <w:r>
        <w:rPr>
          <w:color w:val="000007"/>
          <w:sz w:val="21"/>
        </w:rPr>
        <w:t>weaken big tech</w:t>
      </w:r>
      <w:r>
        <w:rPr>
          <w:color w:val="000007"/>
          <w:spacing w:val="-2"/>
          <w:sz w:val="21"/>
        </w:rPr>
        <w:t xml:space="preserve"> </w:t>
      </w:r>
      <w:r>
        <w:rPr>
          <w:color w:val="000007"/>
          <w:sz w:val="21"/>
        </w:rPr>
        <w:t>companies</w:t>
      </w:r>
    </w:p>
    <w:p>
      <w:pPr>
        <w:pStyle w:val="8"/>
        <w:numPr>
          <w:ilvl w:val="1"/>
          <w:numId w:val="1"/>
        </w:numPr>
        <w:tabs>
          <w:tab w:val="left" w:pos="808"/>
        </w:tabs>
        <w:spacing w:before="70" w:after="0" w:line="240" w:lineRule="auto"/>
        <w:ind w:left="808" w:right="0" w:hanging="334"/>
        <w:jc w:val="left"/>
        <w:rPr>
          <w:color w:val="000007"/>
          <w:sz w:val="21"/>
        </w:rPr>
      </w:pPr>
      <w:r>
        <w:rPr>
          <w:color w:val="000007"/>
          <w:sz w:val="21"/>
        </w:rPr>
        <w:t>worsen market</w:t>
      </w:r>
      <w:r>
        <w:rPr>
          <w:color w:val="000007"/>
          <w:spacing w:val="-12"/>
          <w:sz w:val="21"/>
        </w:rPr>
        <w:t xml:space="preserve"> </w:t>
      </w:r>
      <w:r>
        <w:rPr>
          <w:color w:val="000007"/>
          <w:sz w:val="21"/>
        </w:rPr>
        <w:t>competition</w:t>
      </w:r>
    </w:p>
    <w:p>
      <w:pPr>
        <w:pStyle w:val="8"/>
        <w:numPr>
          <w:ilvl w:val="1"/>
          <w:numId w:val="1"/>
        </w:numPr>
        <w:tabs>
          <w:tab w:val="left" w:pos="808"/>
        </w:tabs>
        <w:spacing w:before="71" w:after="0" w:line="240" w:lineRule="auto"/>
        <w:ind w:left="808" w:right="0" w:hanging="334"/>
        <w:jc w:val="left"/>
        <w:rPr>
          <w:color w:val="000007"/>
          <w:sz w:val="21"/>
        </w:rPr>
      </w:pPr>
      <w:r>
        <w:rPr>
          <w:color w:val="000007"/>
          <w:sz w:val="21"/>
        </w:rPr>
        <w:t>harm the national</w:t>
      </w:r>
      <w:r>
        <w:rPr>
          <w:color w:val="000007"/>
          <w:spacing w:val="-11"/>
          <w:sz w:val="21"/>
        </w:rPr>
        <w:t xml:space="preserve"> </w:t>
      </w:r>
      <w:r>
        <w:rPr>
          <w:color w:val="000007"/>
          <w:sz w:val="21"/>
        </w:rPr>
        <w:t>economy</w:t>
      </w:r>
    </w:p>
    <w:p>
      <w:pPr>
        <w:pStyle w:val="8"/>
        <w:numPr>
          <w:ilvl w:val="1"/>
          <w:numId w:val="1"/>
        </w:numPr>
        <w:tabs>
          <w:tab w:val="left" w:pos="820"/>
        </w:tabs>
        <w:spacing w:before="70" w:after="0" w:line="240" w:lineRule="auto"/>
        <w:ind w:left="820" w:right="0" w:hanging="346"/>
        <w:jc w:val="left"/>
        <w:rPr>
          <w:color w:val="000007"/>
          <w:sz w:val="21"/>
        </w:rPr>
      </w:pPr>
      <w:r>
        <w:rPr>
          <w:color w:val="000007"/>
          <w:sz w:val="21"/>
        </w:rPr>
        <w:t>discourage start-up</w:t>
      </w:r>
      <w:r>
        <w:rPr>
          <w:color w:val="000007"/>
          <w:spacing w:val="-1"/>
          <w:sz w:val="21"/>
        </w:rPr>
        <w:t xml:space="preserve"> </w:t>
      </w:r>
      <w:r>
        <w:rPr>
          <w:color w:val="000007"/>
          <w:sz w:val="21"/>
        </w:rPr>
        <w:t>investors</w:t>
      </w:r>
    </w:p>
    <w:p>
      <w:pPr>
        <w:pStyle w:val="4"/>
        <w:rPr>
          <w:sz w:val="22"/>
        </w:rPr>
      </w:pPr>
    </w:p>
    <w:p>
      <w:pPr>
        <w:pStyle w:val="8"/>
        <w:numPr>
          <w:ilvl w:val="0"/>
          <w:numId w:val="1"/>
        </w:numPr>
        <w:tabs>
          <w:tab w:val="left" w:pos="475"/>
          <w:tab w:val="left" w:pos="5281"/>
        </w:tabs>
        <w:spacing w:before="130" w:after="0" w:line="240" w:lineRule="auto"/>
        <w:ind w:left="474" w:right="0" w:hanging="315"/>
        <w:jc w:val="left"/>
        <w:rPr>
          <w:color w:val="000007"/>
          <w:sz w:val="21"/>
        </w:rPr>
      </w:pPr>
      <w:r>
        <w:rPr>
          <w:color w:val="000007"/>
          <w:sz w:val="21"/>
        </w:rPr>
        <w:t>The US Federal Trade Commission</w:t>
      </w:r>
      <w:r>
        <w:rPr>
          <w:color w:val="000007"/>
          <w:spacing w:val="-12"/>
          <w:sz w:val="21"/>
        </w:rPr>
        <w:t xml:space="preserve"> </w:t>
      </w:r>
      <w:r>
        <w:rPr>
          <w:color w:val="000007"/>
          <w:sz w:val="21"/>
        </w:rPr>
        <w:t>intends</w:t>
      </w:r>
      <w:r>
        <w:rPr>
          <w:color w:val="000007"/>
          <w:spacing w:val="-1"/>
          <w:sz w:val="21"/>
        </w:rPr>
        <w:t xml:space="preserve"> </w:t>
      </w:r>
      <w:r>
        <w:rPr>
          <w:color w:val="000007"/>
          <w:sz w:val="21"/>
        </w:rPr>
        <w:t>to</w:t>
      </w:r>
      <w:r>
        <w:rPr>
          <w:color w:val="000007"/>
          <w:sz w:val="21"/>
          <w:u w:val="single" w:color="000007"/>
        </w:rPr>
        <w:t xml:space="preserve"> </w:t>
      </w:r>
      <w:r>
        <w:rPr>
          <w:color w:val="000007"/>
          <w:sz w:val="21"/>
          <w:u w:val="single" w:color="000007"/>
        </w:rPr>
        <w:tab/>
      </w:r>
      <w:r>
        <w:rPr>
          <w:color w:val="000007"/>
          <w:sz w:val="21"/>
        </w:rPr>
        <w:t>.</w:t>
      </w:r>
    </w:p>
    <w:p>
      <w:pPr>
        <w:pStyle w:val="8"/>
        <w:numPr>
          <w:ilvl w:val="1"/>
          <w:numId w:val="1"/>
        </w:numPr>
        <w:tabs>
          <w:tab w:val="left" w:pos="820"/>
        </w:tabs>
        <w:spacing w:before="70" w:after="0" w:line="240" w:lineRule="auto"/>
        <w:ind w:left="820" w:right="0" w:hanging="346"/>
        <w:jc w:val="left"/>
        <w:rPr>
          <w:color w:val="000007"/>
          <w:sz w:val="21"/>
        </w:rPr>
      </w:pPr>
      <w:r>
        <w:rPr>
          <w:color w:val="000007"/>
          <w:sz w:val="21"/>
        </w:rPr>
        <w:t>limit Big Tech’s</w:t>
      </w:r>
      <w:r>
        <w:rPr>
          <w:color w:val="000007"/>
          <w:spacing w:val="-3"/>
          <w:sz w:val="21"/>
        </w:rPr>
        <w:t xml:space="preserve"> </w:t>
      </w:r>
      <w:r>
        <w:rPr>
          <w:color w:val="000007"/>
          <w:sz w:val="21"/>
        </w:rPr>
        <w:t>expansion</w:t>
      </w:r>
    </w:p>
    <w:p>
      <w:pPr>
        <w:pStyle w:val="8"/>
        <w:numPr>
          <w:ilvl w:val="1"/>
          <w:numId w:val="1"/>
        </w:numPr>
        <w:tabs>
          <w:tab w:val="left" w:pos="808"/>
        </w:tabs>
        <w:spacing w:before="71" w:after="0" w:line="240" w:lineRule="auto"/>
        <w:ind w:left="808" w:right="0" w:hanging="334"/>
        <w:jc w:val="left"/>
        <w:rPr>
          <w:color w:val="000007"/>
          <w:sz w:val="21"/>
        </w:rPr>
      </w:pPr>
      <w:r>
        <w:rPr>
          <w:color w:val="000007"/>
          <w:sz w:val="21"/>
        </w:rPr>
        <w:t>encourage research</w:t>
      </w:r>
      <w:r>
        <w:rPr>
          <w:color w:val="000007"/>
          <w:spacing w:val="-3"/>
          <w:sz w:val="21"/>
        </w:rPr>
        <w:t xml:space="preserve"> </w:t>
      </w:r>
      <w:r>
        <w:rPr>
          <w:color w:val="000007"/>
          <w:sz w:val="21"/>
        </w:rPr>
        <w:t>collaboration</w:t>
      </w:r>
    </w:p>
    <w:p>
      <w:pPr>
        <w:pStyle w:val="8"/>
        <w:numPr>
          <w:ilvl w:val="1"/>
          <w:numId w:val="1"/>
        </w:numPr>
        <w:tabs>
          <w:tab w:val="left" w:pos="808"/>
        </w:tabs>
        <w:spacing w:before="70" w:after="0" w:line="240" w:lineRule="auto"/>
        <w:ind w:left="808" w:right="0" w:hanging="334"/>
        <w:jc w:val="left"/>
        <w:rPr>
          <w:color w:val="000007"/>
          <w:sz w:val="21"/>
        </w:rPr>
      </w:pPr>
      <w:r>
        <w:rPr>
          <w:color w:val="000007"/>
          <w:sz w:val="21"/>
        </w:rPr>
        <w:t>examine small</w:t>
      </w:r>
      <w:r>
        <w:rPr>
          <w:color w:val="000007"/>
          <w:spacing w:val="-3"/>
          <w:sz w:val="21"/>
        </w:rPr>
        <w:t xml:space="preserve"> </w:t>
      </w:r>
      <w:r>
        <w:rPr>
          <w:color w:val="000007"/>
          <w:sz w:val="21"/>
        </w:rPr>
        <w:t>acquisitions</w:t>
      </w:r>
    </w:p>
    <w:p>
      <w:pPr>
        <w:pStyle w:val="8"/>
        <w:numPr>
          <w:ilvl w:val="1"/>
          <w:numId w:val="1"/>
        </w:numPr>
        <w:tabs>
          <w:tab w:val="left" w:pos="820"/>
        </w:tabs>
        <w:spacing w:before="71" w:after="0" w:line="240" w:lineRule="auto"/>
        <w:ind w:left="820" w:right="0" w:hanging="346"/>
        <w:jc w:val="left"/>
        <w:rPr>
          <w:color w:val="000007"/>
          <w:sz w:val="21"/>
        </w:rPr>
      </w:pPr>
      <w:r>
        <w:rPr>
          <w:color w:val="000007"/>
          <w:sz w:val="21"/>
        </w:rPr>
        <w:t>supervise start-ups’</w:t>
      </w:r>
      <w:r>
        <w:rPr>
          <w:color w:val="000007"/>
          <w:spacing w:val="-2"/>
          <w:sz w:val="21"/>
        </w:rPr>
        <w:t xml:space="preserve"> </w:t>
      </w:r>
      <w:r>
        <w:rPr>
          <w:color w:val="000007"/>
          <w:sz w:val="21"/>
        </w:rPr>
        <w:t>operations</w:t>
      </w:r>
    </w:p>
    <w:p>
      <w:pPr>
        <w:pStyle w:val="4"/>
        <w:rPr>
          <w:sz w:val="22"/>
        </w:rPr>
      </w:pPr>
    </w:p>
    <w:p>
      <w:pPr>
        <w:pStyle w:val="8"/>
        <w:numPr>
          <w:ilvl w:val="0"/>
          <w:numId w:val="1"/>
        </w:numPr>
        <w:tabs>
          <w:tab w:val="left" w:pos="475"/>
          <w:tab w:val="left" w:pos="6913"/>
        </w:tabs>
        <w:spacing w:before="130" w:after="0" w:line="240" w:lineRule="auto"/>
        <w:ind w:left="474" w:right="0" w:hanging="316"/>
        <w:jc w:val="left"/>
        <w:rPr>
          <w:color w:val="000007"/>
          <w:sz w:val="21"/>
        </w:rPr>
      </w:pPr>
      <w:r>
        <w:rPr>
          <w:color w:val="000007"/>
          <w:sz w:val="21"/>
        </w:rPr>
        <w:t>For the five biggest tech companies, their small</w:t>
      </w:r>
      <w:r>
        <w:rPr>
          <w:color w:val="000007"/>
          <w:spacing w:val="-17"/>
          <w:sz w:val="21"/>
        </w:rPr>
        <w:t xml:space="preserve"> </w:t>
      </w:r>
      <w:r>
        <w:rPr>
          <w:color w:val="000007"/>
          <w:sz w:val="21"/>
        </w:rPr>
        <w:t>acquisitions</w:t>
      </w:r>
      <w:r>
        <w:rPr>
          <w:color w:val="000007"/>
          <w:spacing w:val="-3"/>
          <w:sz w:val="21"/>
        </w:rPr>
        <w:t xml:space="preserve"> </w:t>
      </w:r>
      <w:r>
        <w:rPr>
          <w:color w:val="000007"/>
          <w:sz w:val="21"/>
        </w:rPr>
        <w:t>have</w:t>
      </w:r>
      <w:r>
        <w:rPr>
          <w:color w:val="000007"/>
          <w:sz w:val="21"/>
          <w:u w:val="single" w:color="000007"/>
        </w:rPr>
        <w:t xml:space="preserve"> </w:t>
      </w:r>
      <w:r>
        <w:rPr>
          <w:color w:val="000007"/>
          <w:sz w:val="21"/>
          <w:u w:val="single" w:color="000007"/>
        </w:rPr>
        <w:tab/>
      </w:r>
      <w:r>
        <w:rPr>
          <w:color w:val="000007"/>
          <w:sz w:val="21"/>
        </w:rPr>
        <w:t>.</w:t>
      </w:r>
    </w:p>
    <w:p>
      <w:pPr>
        <w:pStyle w:val="8"/>
        <w:numPr>
          <w:ilvl w:val="1"/>
          <w:numId w:val="1"/>
        </w:numPr>
        <w:tabs>
          <w:tab w:val="left" w:pos="820"/>
        </w:tabs>
        <w:spacing w:before="70" w:after="0" w:line="240" w:lineRule="auto"/>
        <w:ind w:left="820" w:right="0" w:hanging="346"/>
        <w:jc w:val="left"/>
        <w:rPr>
          <w:color w:val="000007"/>
          <w:sz w:val="21"/>
        </w:rPr>
      </w:pPr>
      <w:r>
        <w:rPr>
          <w:color w:val="000007"/>
          <w:sz w:val="21"/>
        </w:rPr>
        <w:t>brought little financial</w:t>
      </w:r>
      <w:r>
        <w:rPr>
          <w:color w:val="000007"/>
          <w:spacing w:val="-2"/>
          <w:sz w:val="21"/>
        </w:rPr>
        <w:t xml:space="preserve"> </w:t>
      </w:r>
      <w:r>
        <w:rPr>
          <w:color w:val="000007"/>
          <w:sz w:val="21"/>
        </w:rPr>
        <w:t>pressure</w:t>
      </w:r>
    </w:p>
    <w:p>
      <w:pPr>
        <w:pStyle w:val="8"/>
        <w:numPr>
          <w:ilvl w:val="1"/>
          <w:numId w:val="1"/>
        </w:numPr>
        <w:tabs>
          <w:tab w:val="left" w:pos="808"/>
        </w:tabs>
        <w:spacing w:before="71" w:after="0" w:line="240" w:lineRule="auto"/>
        <w:ind w:left="808" w:right="0" w:hanging="334"/>
        <w:jc w:val="left"/>
        <w:rPr>
          <w:color w:val="000007"/>
          <w:sz w:val="21"/>
        </w:rPr>
      </w:pPr>
      <w:r>
        <w:rPr>
          <w:color w:val="000007"/>
          <w:sz w:val="21"/>
        </w:rPr>
        <w:t>raised few management</w:t>
      </w:r>
      <w:r>
        <w:rPr>
          <w:color w:val="000007"/>
          <w:spacing w:val="-3"/>
          <w:sz w:val="21"/>
        </w:rPr>
        <w:t xml:space="preserve"> </w:t>
      </w:r>
      <w:r>
        <w:rPr>
          <w:color w:val="000007"/>
          <w:sz w:val="21"/>
        </w:rPr>
        <w:t>challenges</w:t>
      </w:r>
    </w:p>
    <w:p>
      <w:pPr>
        <w:pStyle w:val="8"/>
        <w:numPr>
          <w:ilvl w:val="1"/>
          <w:numId w:val="1"/>
        </w:numPr>
        <w:tabs>
          <w:tab w:val="left" w:pos="808"/>
        </w:tabs>
        <w:spacing w:before="70" w:after="0" w:line="240" w:lineRule="auto"/>
        <w:ind w:left="808" w:right="0" w:hanging="334"/>
        <w:jc w:val="left"/>
        <w:rPr>
          <w:color w:val="000007"/>
          <w:sz w:val="21"/>
        </w:rPr>
      </w:pPr>
      <w:r>
        <w:rPr>
          <w:color w:val="000007"/>
          <w:sz w:val="21"/>
        </w:rPr>
        <w:t>set an example for future</w:t>
      </w:r>
      <w:r>
        <w:rPr>
          <w:color w:val="000007"/>
          <w:spacing w:val="-14"/>
          <w:sz w:val="21"/>
        </w:rPr>
        <w:t xml:space="preserve"> </w:t>
      </w:r>
      <w:r>
        <w:rPr>
          <w:color w:val="000007"/>
          <w:sz w:val="21"/>
        </w:rPr>
        <w:t>deals</w:t>
      </w:r>
    </w:p>
    <w:p>
      <w:pPr>
        <w:pStyle w:val="8"/>
        <w:numPr>
          <w:ilvl w:val="1"/>
          <w:numId w:val="1"/>
        </w:numPr>
        <w:tabs>
          <w:tab w:val="left" w:pos="820"/>
        </w:tabs>
        <w:spacing w:before="71" w:after="0" w:line="240" w:lineRule="auto"/>
        <w:ind w:left="820" w:right="0" w:hanging="346"/>
        <w:jc w:val="left"/>
        <w:rPr>
          <w:color w:val="000007"/>
          <w:sz w:val="21"/>
        </w:rPr>
      </w:pPr>
      <w:r>
        <w:rPr>
          <w:color w:val="000007"/>
          <w:sz w:val="21"/>
        </w:rPr>
        <w:t>generated considerable</w:t>
      </w:r>
      <w:r>
        <w:rPr>
          <w:color w:val="000007"/>
          <w:spacing w:val="-14"/>
          <w:sz w:val="21"/>
        </w:rPr>
        <w:t xml:space="preserve"> </w:t>
      </w:r>
      <w:r>
        <w:rPr>
          <w:color w:val="000007"/>
          <w:sz w:val="21"/>
        </w:rPr>
        <w:t>profits</w:t>
      </w:r>
    </w:p>
    <w:p>
      <w:pPr>
        <w:pStyle w:val="4"/>
        <w:rPr>
          <w:sz w:val="22"/>
        </w:rPr>
      </w:pPr>
    </w:p>
    <w:p>
      <w:pPr>
        <w:pStyle w:val="4"/>
        <w:rPr>
          <w:sz w:val="22"/>
        </w:rPr>
      </w:pPr>
    </w:p>
    <w:p>
      <w:pPr>
        <w:pStyle w:val="4"/>
        <w:rPr>
          <w:sz w:val="22"/>
        </w:rPr>
      </w:pPr>
    </w:p>
    <w:p>
      <w:pPr>
        <w:pStyle w:val="4"/>
        <w:rPr>
          <w:sz w:val="22"/>
        </w:rPr>
      </w:pPr>
    </w:p>
    <w:p>
      <w:pPr>
        <w:pStyle w:val="4"/>
        <w:spacing w:before="7"/>
        <w:rPr>
          <w:sz w:val="29"/>
        </w:rPr>
      </w:pPr>
    </w:p>
    <w:p>
      <w:pPr>
        <w:pStyle w:val="3"/>
        <w:spacing w:before="1"/>
        <w:ind w:left="0" w:right="58"/>
        <w:jc w:val="center"/>
        <w:rPr>
          <w:rFonts w:ascii="Trebuchet MS"/>
        </w:rPr>
      </w:pPr>
      <w:r>
        <w:rPr>
          <w:rFonts w:ascii="Trebuchet MS"/>
          <w:color w:val="000007"/>
        </w:rPr>
        <w:t>Text 4</w:t>
      </w:r>
    </w:p>
    <w:p>
      <w:pPr>
        <w:pStyle w:val="4"/>
        <w:spacing w:before="182" w:line="312" w:lineRule="auto"/>
        <w:ind w:left="159" w:right="185" w:firstLine="400"/>
        <w:jc w:val="both"/>
      </w:pPr>
      <w:r>
        <w:t>We’re fairly good at judging people based on first impressions, thin slices of experience ranging from a glimpse of a photo to a five-minute interaction, and deliberation can be not only extraneous but intrusive. In one study of the ability she dubbed “thin slicing,” the late psychologist Nalini Ambady asked participants to watch silent 10-second video clips of professors and to rate the instructor’s overall effectiveness. Their ratings correlated strongly with students’ end-of-semester ratings. Another set of participants had to count backward from 1,000 by nines as they watched the clips, occupying their conscious working memory. Their ratings were just as accurate, demonstrating the intuitive nature of the social processing.</w:t>
      </w:r>
    </w:p>
    <w:p>
      <w:pPr>
        <w:pStyle w:val="4"/>
        <w:spacing w:before="1" w:line="309" w:lineRule="auto"/>
        <w:ind w:left="159" w:right="189" w:firstLine="400"/>
        <w:jc w:val="both"/>
      </w:pPr>
      <w:r>
        <w:t>Critically, another group was asked to spend a minute writing down reasons for their judgment, before giving the rating. Accuracy dropped dramatically. Ambady suspected that</w:t>
      </w:r>
    </w:p>
    <w:p>
      <w:pPr>
        <w:spacing w:after="0" w:line="309" w:lineRule="auto"/>
        <w:jc w:val="both"/>
        <w:sectPr>
          <w:pgSz w:w="11900" w:h="16840"/>
          <w:pgMar w:top="1400" w:right="1580" w:bottom="280" w:left="1640" w:header="720" w:footer="720" w:gutter="0"/>
        </w:sectPr>
      </w:pPr>
    </w:p>
    <w:p>
      <w:pPr>
        <w:pStyle w:val="4"/>
        <w:spacing w:before="79" w:line="312" w:lineRule="auto"/>
        <w:ind w:left="160" w:right="187"/>
        <w:jc w:val="both"/>
      </w:pPr>
      <w:r>
        <w:t>deliberation focused them on vivid but misleading cues, such as certain gestures or utterances, rather than letting the complex interplay of subtle signals form a holistic impression. She found similar interference when participants watched 15-second clips of pairs of people and judged whether they were strangers, friends, or dating partners.</w:t>
      </w:r>
    </w:p>
    <w:p>
      <w:pPr>
        <w:pStyle w:val="4"/>
        <w:spacing w:line="312" w:lineRule="auto"/>
        <w:ind w:left="160" w:right="136" w:firstLine="400"/>
        <w:jc w:val="both"/>
      </w:pPr>
      <w:r>
        <w:t>Other research shows we’re better at detecting deception and sexual orientation from thin slices when we rely on intuition instead of reflection. “It’s as if you’re driving a stick shift,” says Judith Hall, a psychologist at Northeastern University, “and if you start thinking about it too much, you can’t remember what you’re doing. But if you go on automatic pilot, you’re fine. Much of our social life is like</w:t>
      </w:r>
      <w:r>
        <w:rPr>
          <w:spacing w:val="-3"/>
        </w:rPr>
        <w:t xml:space="preserve"> </w:t>
      </w:r>
      <w:r>
        <w:t>that.”</w:t>
      </w:r>
    </w:p>
    <w:p>
      <w:pPr>
        <w:pStyle w:val="4"/>
        <w:spacing w:line="312" w:lineRule="auto"/>
        <w:ind w:left="160" w:right="188" w:firstLine="400"/>
        <w:jc w:val="both"/>
      </w:pPr>
      <w:r>
        <w:t>Thinking too much can also harm our ability to form preferences. College students’ ratings of strawberry jams and college courses aligned better with experts’ opinions when the students weren’t asked to analyze their rationale. And people made car-buying decisions that were both objectively better and more personally satisfying when asked to focus on their feelings rather than on details, but only if the decision was complex—when they had a lot of information to process.</w:t>
      </w:r>
    </w:p>
    <w:p>
      <w:pPr>
        <w:pStyle w:val="4"/>
        <w:spacing w:line="312" w:lineRule="auto"/>
        <w:ind w:left="160" w:right="183" w:firstLine="400"/>
        <w:jc w:val="both"/>
      </w:pPr>
      <w:r>
        <w:t>Intuition’s special powers are unleashed only in certain circumstances. In one study, participants completed a battery of eight tasks, including four that tapped reflective thinking (discerning rules, comprehending vocabulary) and four that tapped intuition and creativity (generating new products or figures of speech). Then they rated the degree to which they had used intuition (“gut feelings,” “hunches,” “my heart”). Use of their gut hurt their performance on the first four tasks, as expected, and helped them on the rest. Sometimes the heart is smarter than the head.</w:t>
      </w:r>
    </w:p>
    <w:p>
      <w:pPr>
        <w:pStyle w:val="4"/>
        <w:rPr>
          <w:sz w:val="22"/>
        </w:rPr>
      </w:pPr>
    </w:p>
    <w:p>
      <w:pPr>
        <w:pStyle w:val="4"/>
        <w:spacing w:before="3"/>
      </w:pPr>
    </w:p>
    <w:p>
      <w:pPr>
        <w:pStyle w:val="8"/>
        <w:numPr>
          <w:ilvl w:val="0"/>
          <w:numId w:val="1"/>
        </w:numPr>
        <w:tabs>
          <w:tab w:val="left" w:pos="475"/>
          <w:tab w:val="left" w:pos="4342"/>
        </w:tabs>
        <w:spacing w:before="0" w:after="0" w:line="240" w:lineRule="auto"/>
        <w:ind w:left="474" w:right="0" w:hanging="315"/>
        <w:jc w:val="left"/>
        <w:rPr>
          <w:sz w:val="21"/>
        </w:rPr>
      </w:pPr>
      <w:r>
        <w:rPr>
          <w:sz w:val="21"/>
        </w:rPr>
        <w:t>Nalini Ambady’s study</w:t>
      </w:r>
      <w:r>
        <w:rPr>
          <w:spacing w:val="-5"/>
          <w:sz w:val="21"/>
        </w:rPr>
        <w:t xml:space="preserve"> </w:t>
      </w:r>
      <w:r>
        <w:rPr>
          <w:sz w:val="21"/>
        </w:rPr>
        <w:t>deals</w:t>
      </w:r>
      <w:r>
        <w:rPr>
          <w:spacing w:val="-4"/>
          <w:sz w:val="21"/>
        </w:rPr>
        <w:t xml:space="preserve"> </w:t>
      </w:r>
      <w:r>
        <w:rPr>
          <w:sz w:val="21"/>
        </w:rPr>
        <w:t>with</w:t>
      </w:r>
      <w:r>
        <w:rPr>
          <w:sz w:val="21"/>
          <w:u w:val="single"/>
        </w:rPr>
        <w:t xml:space="preserve"> </w:t>
      </w:r>
      <w:r>
        <w:rPr>
          <w:sz w:val="21"/>
          <w:u w:val="single"/>
        </w:rPr>
        <w:tab/>
      </w:r>
      <w:r>
        <w:rPr>
          <w:sz w:val="21"/>
        </w:rPr>
        <w:t>.</w:t>
      </w:r>
    </w:p>
    <w:p>
      <w:pPr>
        <w:pStyle w:val="8"/>
        <w:numPr>
          <w:ilvl w:val="1"/>
          <w:numId w:val="1"/>
        </w:numPr>
        <w:tabs>
          <w:tab w:val="left" w:pos="928"/>
        </w:tabs>
        <w:spacing w:before="141" w:after="0" w:line="240" w:lineRule="auto"/>
        <w:ind w:left="928" w:right="0" w:hanging="348"/>
        <w:jc w:val="left"/>
        <w:rPr>
          <w:rFonts w:ascii="Arial" w:hAnsi="Arial"/>
          <w:sz w:val="21"/>
        </w:rPr>
      </w:pPr>
      <w:r>
        <w:rPr>
          <w:rFonts w:ascii="Arial" w:hAnsi="Arial"/>
          <w:w w:val="110"/>
          <w:sz w:val="21"/>
        </w:rPr>
        <w:t>the power of people’s</w:t>
      </w:r>
      <w:r>
        <w:rPr>
          <w:rFonts w:ascii="Arial" w:hAnsi="Arial"/>
          <w:spacing w:val="13"/>
          <w:w w:val="110"/>
          <w:sz w:val="21"/>
        </w:rPr>
        <w:t xml:space="preserve"> </w:t>
      </w:r>
      <w:r>
        <w:rPr>
          <w:rFonts w:ascii="Arial" w:hAnsi="Arial"/>
          <w:w w:val="110"/>
          <w:sz w:val="21"/>
        </w:rPr>
        <w:t>memory</w:t>
      </w:r>
    </w:p>
    <w:p>
      <w:pPr>
        <w:pStyle w:val="4"/>
        <w:spacing w:before="3"/>
        <w:rPr>
          <w:rFonts w:ascii="Arial"/>
          <w:sz w:val="22"/>
        </w:rPr>
      </w:pPr>
    </w:p>
    <w:p>
      <w:pPr>
        <w:pStyle w:val="8"/>
        <w:numPr>
          <w:ilvl w:val="1"/>
          <w:numId w:val="1"/>
        </w:numPr>
        <w:tabs>
          <w:tab w:val="left" w:pos="931"/>
        </w:tabs>
        <w:spacing w:before="0" w:after="0" w:line="240" w:lineRule="auto"/>
        <w:ind w:left="930" w:right="0" w:hanging="351"/>
        <w:jc w:val="left"/>
        <w:rPr>
          <w:rFonts w:ascii="Arial"/>
          <w:sz w:val="21"/>
        </w:rPr>
      </w:pPr>
      <w:r>
        <w:rPr>
          <w:rFonts w:ascii="Arial"/>
          <w:w w:val="110"/>
          <w:sz w:val="21"/>
        </w:rPr>
        <w:t>the reliability of first</w:t>
      </w:r>
      <w:r>
        <w:rPr>
          <w:rFonts w:ascii="Arial"/>
          <w:spacing w:val="18"/>
          <w:w w:val="110"/>
          <w:sz w:val="21"/>
        </w:rPr>
        <w:t xml:space="preserve"> </w:t>
      </w:r>
      <w:r>
        <w:rPr>
          <w:rFonts w:ascii="Arial"/>
          <w:w w:val="110"/>
          <w:sz w:val="21"/>
        </w:rPr>
        <w:t>impressions</w:t>
      </w:r>
    </w:p>
    <w:p>
      <w:pPr>
        <w:pStyle w:val="4"/>
        <w:spacing w:before="2"/>
        <w:rPr>
          <w:rFonts w:ascii="Arial"/>
          <w:sz w:val="22"/>
        </w:rPr>
      </w:pPr>
    </w:p>
    <w:p>
      <w:pPr>
        <w:pStyle w:val="8"/>
        <w:numPr>
          <w:ilvl w:val="1"/>
          <w:numId w:val="1"/>
        </w:numPr>
        <w:tabs>
          <w:tab w:val="left" w:pos="943"/>
        </w:tabs>
        <w:spacing w:before="0" w:after="0" w:line="240" w:lineRule="auto"/>
        <w:ind w:left="942" w:right="0" w:hanging="363"/>
        <w:jc w:val="left"/>
        <w:rPr>
          <w:rFonts w:ascii="Arial"/>
          <w:sz w:val="21"/>
        </w:rPr>
      </w:pPr>
      <w:r>
        <w:rPr>
          <w:rFonts w:ascii="Arial"/>
          <w:w w:val="110"/>
          <w:sz w:val="21"/>
        </w:rPr>
        <w:t>instructor student</w:t>
      </w:r>
      <w:r>
        <w:rPr>
          <w:rFonts w:ascii="Arial"/>
          <w:spacing w:val="9"/>
          <w:w w:val="110"/>
          <w:sz w:val="21"/>
        </w:rPr>
        <w:t xml:space="preserve"> </w:t>
      </w:r>
      <w:r>
        <w:rPr>
          <w:rFonts w:ascii="Arial"/>
          <w:w w:val="110"/>
          <w:sz w:val="21"/>
        </w:rPr>
        <w:t>interaction</w:t>
      </w:r>
    </w:p>
    <w:p>
      <w:pPr>
        <w:pStyle w:val="4"/>
        <w:spacing w:before="2"/>
        <w:rPr>
          <w:rFonts w:ascii="Arial"/>
          <w:sz w:val="22"/>
        </w:rPr>
      </w:pPr>
    </w:p>
    <w:p>
      <w:pPr>
        <w:pStyle w:val="8"/>
        <w:numPr>
          <w:ilvl w:val="1"/>
          <w:numId w:val="1"/>
        </w:numPr>
        <w:tabs>
          <w:tab w:val="left" w:pos="938"/>
        </w:tabs>
        <w:spacing w:before="0" w:after="0" w:line="240" w:lineRule="auto"/>
        <w:ind w:left="937" w:right="0" w:hanging="358"/>
        <w:jc w:val="left"/>
        <w:rPr>
          <w:rFonts w:ascii="Arial" w:hAnsi="Arial"/>
          <w:sz w:val="21"/>
        </w:rPr>
      </w:pPr>
      <w:r>
        <w:rPr>
          <w:rFonts w:ascii="Arial" w:hAnsi="Arial"/>
          <w:w w:val="110"/>
          <w:sz w:val="21"/>
        </w:rPr>
        <w:t>people’s ability to influence</w:t>
      </w:r>
      <w:r>
        <w:rPr>
          <w:rFonts w:ascii="Arial" w:hAnsi="Arial"/>
          <w:spacing w:val="16"/>
          <w:w w:val="110"/>
          <w:sz w:val="21"/>
        </w:rPr>
        <w:t xml:space="preserve"> </w:t>
      </w:r>
      <w:r>
        <w:rPr>
          <w:rFonts w:ascii="Arial" w:hAnsi="Arial"/>
          <w:w w:val="110"/>
          <w:sz w:val="21"/>
        </w:rPr>
        <w:t>others</w:t>
      </w:r>
    </w:p>
    <w:p>
      <w:pPr>
        <w:pStyle w:val="4"/>
        <w:rPr>
          <w:rFonts w:ascii="Arial"/>
          <w:sz w:val="28"/>
        </w:rPr>
      </w:pPr>
    </w:p>
    <w:p>
      <w:pPr>
        <w:pStyle w:val="8"/>
        <w:numPr>
          <w:ilvl w:val="0"/>
          <w:numId w:val="1"/>
        </w:numPr>
        <w:tabs>
          <w:tab w:val="left" w:pos="475"/>
          <w:tab w:val="left" w:pos="6754"/>
        </w:tabs>
        <w:spacing w:before="179" w:after="0" w:line="240" w:lineRule="auto"/>
        <w:ind w:left="474" w:right="0" w:hanging="315"/>
        <w:jc w:val="left"/>
        <w:rPr>
          <w:sz w:val="21"/>
        </w:rPr>
      </w:pPr>
      <w:r>
        <w:rPr>
          <w:sz w:val="21"/>
        </w:rPr>
        <w:t>In Ambady’s study, rating accuracy dropped</w:t>
      </w:r>
      <w:r>
        <w:rPr>
          <w:spacing w:val="-15"/>
          <w:sz w:val="21"/>
        </w:rPr>
        <w:t xml:space="preserve"> </w:t>
      </w:r>
      <w:r>
        <w:rPr>
          <w:sz w:val="21"/>
        </w:rPr>
        <w:t>when</w:t>
      </w:r>
      <w:r>
        <w:rPr>
          <w:spacing w:val="-4"/>
          <w:sz w:val="21"/>
        </w:rPr>
        <w:t xml:space="preserve"> </w:t>
      </w:r>
      <w:r>
        <w:rPr>
          <w:sz w:val="21"/>
        </w:rPr>
        <w:t>participants</w:t>
      </w:r>
      <w:r>
        <w:rPr>
          <w:sz w:val="21"/>
          <w:u w:val="single"/>
        </w:rPr>
        <w:t xml:space="preserve"> </w:t>
      </w:r>
      <w:r>
        <w:rPr>
          <w:sz w:val="21"/>
          <w:u w:val="single"/>
        </w:rPr>
        <w:tab/>
      </w:r>
      <w:r>
        <w:rPr>
          <w:sz w:val="21"/>
        </w:rPr>
        <w:t>.</w:t>
      </w:r>
    </w:p>
    <w:p>
      <w:pPr>
        <w:pStyle w:val="8"/>
        <w:numPr>
          <w:ilvl w:val="1"/>
          <w:numId w:val="1"/>
        </w:numPr>
        <w:tabs>
          <w:tab w:val="left" w:pos="928"/>
        </w:tabs>
        <w:spacing w:before="142" w:after="0" w:line="240" w:lineRule="auto"/>
        <w:ind w:left="928" w:right="0" w:hanging="348"/>
        <w:jc w:val="left"/>
        <w:rPr>
          <w:rFonts w:ascii="Arial"/>
          <w:sz w:val="21"/>
        </w:rPr>
      </w:pPr>
      <w:r>
        <w:rPr>
          <w:rFonts w:ascii="Arial"/>
          <w:w w:val="110"/>
          <w:sz w:val="21"/>
        </w:rPr>
        <w:t>focused on specific</w:t>
      </w:r>
      <w:r>
        <w:rPr>
          <w:rFonts w:ascii="Arial"/>
          <w:spacing w:val="12"/>
          <w:w w:val="110"/>
          <w:sz w:val="21"/>
        </w:rPr>
        <w:t xml:space="preserve"> </w:t>
      </w:r>
      <w:r>
        <w:rPr>
          <w:rFonts w:ascii="Arial"/>
          <w:w w:val="110"/>
          <w:sz w:val="21"/>
        </w:rPr>
        <w:t>details</w:t>
      </w:r>
    </w:p>
    <w:p>
      <w:pPr>
        <w:pStyle w:val="4"/>
        <w:spacing w:before="2"/>
        <w:rPr>
          <w:rFonts w:ascii="Arial"/>
          <w:sz w:val="22"/>
        </w:rPr>
      </w:pPr>
    </w:p>
    <w:p>
      <w:pPr>
        <w:pStyle w:val="8"/>
        <w:numPr>
          <w:ilvl w:val="1"/>
          <w:numId w:val="1"/>
        </w:numPr>
        <w:tabs>
          <w:tab w:val="left" w:pos="931"/>
        </w:tabs>
        <w:spacing w:before="0" w:after="0" w:line="240" w:lineRule="auto"/>
        <w:ind w:left="930" w:right="0" w:hanging="351"/>
        <w:jc w:val="left"/>
        <w:rPr>
          <w:rFonts w:ascii="Arial"/>
          <w:sz w:val="21"/>
        </w:rPr>
      </w:pPr>
      <w:r>
        <w:rPr>
          <w:rFonts w:ascii="Arial"/>
          <w:w w:val="110"/>
          <w:sz w:val="21"/>
        </w:rPr>
        <w:t>gave the rating in limited</w:t>
      </w:r>
      <w:r>
        <w:rPr>
          <w:rFonts w:ascii="Arial"/>
          <w:spacing w:val="22"/>
          <w:w w:val="110"/>
          <w:sz w:val="21"/>
        </w:rPr>
        <w:t xml:space="preserve"> </w:t>
      </w:r>
      <w:r>
        <w:rPr>
          <w:rFonts w:ascii="Arial"/>
          <w:w w:val="110"/>
          <w:sz w:val="21"/>
        </w:rPr>
        <w:t>time</w:t>
      </w:r>
    </w:p>
    <w:p>
      <w:pPr>
        <w:pStyle w:val="4"/>
        <w:spacing w:before="3"/>
        <w:rPr>
          <w:rFonts w:ascii="Arial"/>
          <w:sz w:val="22"/>
        </w:rPr>
      </w:pPr>
    </w:p>
    <w:p>
      <w:pPr>
        <w:pStyle w:val="8"/>
        <w:numPr>
          <w:ilvl w:val="1"/>
          <w:numId w:val="1"/>
        </w:numPr>
        <w:tabs>
          <w:tab w:val="left" w:pos="943"/>
        </w:tabs>
        <w:spacing w:before="0" w:after="0" w:line="240" w:lineRule="auto"/>
        <w:ind w:left="942" w:right="0" w:hanging="363"/>
        <w:jc w:val="left"/>
        <w:rPr>
          <w:rFonts w:ascii="Arial"/>
          <w:sz w:val="21"/>
        </w:rPr>
      </w:pPr>
      <w:r>
        <w:rPr>
          <w:rFonts w:ascii="Arial"/>
          <w:w w:val="105"/>
          <w:sz w:val="21"/>
        </w:rPr>
        <w:t>watched shorter video</w:t>
      </w:r>
      <w:r>
        <w:rPr>
          <w:rFonts w:ascii="Arial"/>
          <w:spacing w:val="14"/>
          <w:w w:val="105"/>
          <w:sz w:val="21"/>
        </w:rPr>
        <w:t xml:space="preserve"> </w:t>
      </w:r>
      <w:r>
        <w:rPr>
          <w:rFonts w:ascii="Arial"/>
          <w:w w:val="105"/>
          <w:sz w:val="21"/>
        </w:rPr>
        <w:t>clips</w:t>
      </w:r>
    </w:p>
    <w:p>
      <w:pPr>
        <w:pStyle w:val="4"/>
        <w:spacing w:before="2"/>
        <w:rPr>
          <w:rFonts w:ascii="Arial"/>
          <w:sz w:val="22"/>
        </w:rPr>
      </w:pPr>
    </w:p>
    <w:p>
      <w:pPr>
        <w:pStyle w:val="8"/>
        <w:numPr>
          <w:ilvl w:val="1"/>
          <w:numId w:val="1"/>
        </w:numPr>
        <w:tabs>
          <w:tab w:val="left" w:pos="938"/>
        </w:tabs>
        <w:spacing w:before="0" w:after="0" w:line="240" w:lineRule="auto"/>
        <w:ind w:left="937" w:right="0" w:hanging="358"/>
        <w:jc w:val="left"/>
        <w:rPr>
          <w:rFonts w:ascii="Arial"/>
          <w:sz w:val="21"/>
        </w:rPr>
      </w:pPr>
      <w:r>
        <w:rPr>
          <w:rFonts w:ascii="Arial"/>
          <w:w w:val="105"/>
          <w:sz w:val="21"/>
        </w:rPr>
        <w:t>discussed with one</w:t>
      </w:r>
      <w:r>
        <w:rPr>
          <w:rFonts w:ascii="Arial"/>
          <w:spacing w:val="-4"/>
          <w:w w:val="105"/>
          <w:sz w:val="21"/>
        </w:rPr>
        <w:t xml:space="preserve"> </w:t>
      </w:r>
      <w:r>
        <w:rPr>
          <w:rFonts w:ascii="Arial"/>
          <w:w w:val="105"/>
          <w:sz w:val="21"/>
        </w:rPr>
        <w:t>another</w:t>
      </w:r>
    </w:p>
    <w:p>
      <w:pPr>
        <w:pStyle w:val="4"/>
        <w:rPr>
          <w:rFonts w:ascii="Arial"/>
          <w:sz w:val="28"/>
        </w:rPr>
      </w:pPr>
    </w:p>
    <w:p>
      <w:pPr>
        <w:pStyle w:val="8"/>
        <w:numPr>
          <w:ilvl w:val="0"/>
          <w:numId w:val="1"/>
        </w:numPr>
        <w:tabs>
          <w:tab w:val="left" w:pos="475"/>
          <w:tab w:val="left" w:pos="4959"/>
        </w:tabs>
        <w:spacing w:before="177" w:after="0" w:line="240" w:lineRule="auto"/>
        <w:ind w:left="474" w:right="0" w:hanging="315"/>
        <w:jc w:val="left"/>
        <w:rPr>
          <w:sz w:val="21"/>
        </w:rPr>
      </w:pPr>
      <w:r>
        <w:rPr>
          <w:sz w:val="21"/>
        </w:rPr>
        <w:t>Judith Hall mentions driving to</w:t>
      </w:r>
      <w:r>
        <w:rPr>
          <w:spacing w:val="-8"/>
          <w:sz w:val="21"/>
        </w:rPr>
        <w:t xml:space="preserve"> </w:t>
      </w:r>
      <w:r>
        <w:rPr>
          <w:sz w:val="21"/>
        </w:rPr>
        <w:t>show</w:t>
      </w:r>
      <w:r>
        <w:rPr>
          <w:spacing w:val="-2"/>
          <w:sz w:val="21"/>
        </w:rPr>
        <w:t xml:space="preserve"> </w:t>
      </w:r>
      <w:r>
        <w:rPr>
          <w:sz w:val="21"/>
        </w:rPr>
        <w:t>that</w:t>
      </w:r>
      <w:r>
        <w:rPr>
          <w:sz w:val="21"/>
          <w:u w:val="single"/>
        </w:rPr>
        <w:t xml:space="preserve"> </w:t>
      </w:r>
      <w:r>
        <w:rPr>
          <w:sz w:val="21"/>
          <w:u w:val="single"/>
        </w:rPr>
        <w:tab/>
      </w:r>
      <w:r>
        <w:rPr>
          <w:sz w:val="21"/>
        </w:rPr>
        <w:t>.</w:t>
      </w:r>
    </w:p>
    <w:p>
      <w:pPr>
        <w:pStyle w:val="8"/>
        <w:numPr>
          <w:ilvl w:val="1"/>
          <w:numId w:val="1"/>
        </w:numPr>
        <w:tabs>
          <w:tab w:val="left" w:pos="928"/>
        </w:tabs>
        <w:spacing w:before="144" w:after="0" w:line="240" w:lineRule="auto"/>
        <w:ind w:left="928" w:right="0" w:hanging="348"/>
        <w:jc w:val="left"/>
        <w:rPr>
          <w:rFonts w:ascii="Arial"/>
          <w:sz w:val="21"/>
        </w:rPr>
      </w:pPr>
      <w:r>
        <w:rPr>
          <w:rFonts w:ascii="Arial"/>
          <w:w w:val="105"/>
          <w:sz w:val="21"/>
        </w:rPr>
        <w:t>reflection can be</w:t>
      </w:r>
      <w:r>
        <w:rPr>
          <w:rFonts w:ascii="Arial"/>
          <w:spacing w:val="26"/>
          <w:w w:val="105"/>
          <w:sz w:val="21"/>
        </w:rPr>
        <w:t xml:space="preserve"> </w:t>
      </w:r>
      <w:r>
        <w:rPr>
          <w:rFonts w:ascii="Arial"/>
          <w:w w:val="105"/>
          <w:sz w:val="21"/>
        </w:rPr>
        <w:t>distracting</w:t>
      </w:r>
    </w:p>
    <w:p>
      <w:pPr>
        <w:pStyle w:val="4"/>
        <w:spacing w:before="2"/>
        <w:rPr>
          <w:rFonts w:ascii="Arial"/>
          <w:sz w:val="22"/>
        </w:rPr>
      </w:pPr>
    </w:p>
    <w:p>
      <w:pPr>
        <w:pStyle w:val="8"/>
        <w:numPr>
          <w:ilvl w:val="1"/>
          <w:numId w:val="1"/>
        </w:numPr>
        <w:tabs>
          <w:tab w:val="left" w:pos="931"/>
        </w:tabs>
        <w:spacing w:before="0" w:after="0" w:line="240" w:lineRule="auto"/>
        <w:ind w:left="930" w:right="0" w:hanging="351"/>
        <w:jc w:val="left"/>
        <w:rPr>
          <w:rFonts w:ascii="Arial"/>
          <w:sz w:val="21"/>
        </w:rPr>
      </w:pPr>
      <w:r>
        <w:rPr>
          <w:rFonts w:ascii="Arial"/>
          <w:w w:val="105"/>
          <w:sz w:val="21"/>
        </w:rPr>
        <w:t>memory can be</w:t>
      </w:r>
      <w:r>
        <w:rPr>
          <w:rFonts w:ascii="Arial"/>
          <w:spacing w:val="25"/>
          <w:w w:val="105"/>
          <w:sz w:val="21"/>
        </w:rPr>
        <w:t xml:space="preserve"> </w:t>
      </w:r>
      <w:r>
        <w:rPr>
          <w:rFonts w:ascii="Arial"/>
          <w:w w:val="105"/>
          <w:sz w:val="21"/>
        </w:rPr>
        <w:t>selective</w:t>
      </w:r>
    </w:p>
    <w:p>
      <w:pPr>
        <w:spacing w:after="0" w:line="240" w:lineRule="auto"/>
        <w:jc w:val="left"/>
        <w:rPr>
          <w:rFonts w:ascii="Arial"/>
          <w:sz w:val="21"/>
        </w:rPr>
        <w:sectPr>
          <w:pgSz w:w="11900" w:h="16840"/>
          <w:pgMar w:top="1360" w:right="1580" w:bottom="280" w:left="1640" w:header="720" w:footer="720" w:gutter="0"/>
        </w:sectPr>
      </w:pPr>
    </w:p>
    <w:p>
      <w:pPr>
        <w:pStyle w:val="8"/>
        <w:numPr>
          <w:ilvl w:val="1"/>
          <w:numId w:val="1"/>
        </w:numPr>
        <w:tabs>
          <w:tab w:val="left" w:pos="943"/>
        </w:tabs>
        <w:spacing w:before="110" w:after="0" w:line="240" w:lineRule="auto"/>
        <w:ind w:left="942" w:right="0" w:hanging="363"/>
        <w:jc w:val="left"/>
        <w:rPr>
          <w:rFonts w:ascii="Arial"/>
          <w:sz w:val="21"/>
        </w:rPr>
      </w:pPr>
      <w:r>
        <w:rPr>
          <w:rFonts w:ascii="Arial"/>
          <w:w w:val="105"/>
          <w:sz w:val="21"/>
        </w:rPr>
        <w:t>social skills must be</w:t>
      </w:r>
      <w:r>
        <w:rPr>
          <w:rFonts w:ascii="Arial"/>
          <w:spacing w:val="26"/>
          <w:w w:val="105"/>
          <w:sz w:val="21"/>
        </w:rPr>
        <w:t xml:space="preserve"> </w:t>
      </w:r>
      <w:r>
        <w:rPr>
          <w:rFonts w:ascii="Arial"/>
          <w:w w:val="105"/>
          <w:sz w:val="21"/>
        </w:rPr>
        <w:t>cultivated</w:t>
      </w:r>
    </w:p>
    <w:p>
      <w:pPr>
        <w:pStyle w:val="4"/>
        <w:rPr>
          <w:rFonts w:ascii="Arial"/>
          <w:sz w:val="22"/>
        </w:rPr>
      </w:pPr>
    </w:p>
    <w:p>
      <w:pPr>
        <w:pStyle w:val="8"/>
        <w:numPr>
          <w:ilvl w:val="1"/>
          <w:numId w:val="1"/>
        </w:numPr>
        <w:tabs>
          <w:tab w:val="left" w:pos="938"/>
        </w:tabs>
        <w:spacing w:before="0" w:after="0" w:line="240" w:lineRule="auto"/>
        <w:ind w:left="937" w:right="0" w:hanging="358"/>
        <w:jc w:val="left"/>
        <w:rPr>
          <w:rFonts w:ascii="Arial"/>
          <w:sz w:val="21"/>
        </w:rPr>
      </w:pPr>
      <w:r>
        <w:rPr>
          <w:rFonts w:ascii="Arial"/>
          <w:w w:val="110"/>
          <w:sz w:val="21"/>
        </w:rPr>
        <w:t>deception is difficult to</w:t>
      </w:r>
      <w:r>
        <w:rPr>
          <w:rFonts w:ascii="Arial"/>
          <w:spacing w:val="-16"/>
          <w:w w:val="110"/>
          <w:sz w:val="21"/>
        </w:rPr>
        <w:t xml:space="preserve"> </w:t>
      </w:r>
      <w:r>
        <w:rPr>
          <w:rFonts w:ascii="Arial"/>
          <w:w w:val="110"/>
          <w:sz w:val="21"/>
        </w:rPr>
        <w:t>detect</w:t>
      </w:r>
    </w:p>
    <w:p>
      <w:pPr>
        <w:pStyle w:val="4"/>
        <w:rPr>
          <w:rFonts w:ascii="Arial"/>
          <w:sz w:val="28"/>
        </w:rPr>
      </w:pPr>
    </w:p>
    <w:p>
      <w:pPr>
        <w:pStyle w:val="8"/>
        <w:numPr>
          <w:ilvl w:val="0"/>
          <w:numId w:val="1"/>
        </w:numPr>
        <w:tabs>
          <w:tab w:val="left" w:pos="475"/>
          <w:tab w:val="left" w:pos="6416"/>
        </w:tabs>
        <w:spacing w:before="179" w:after="0" w:line="240" w:lineRule="auto"/>
        <w:ind w:left="474" w:right="0" w:hanging="315"/>
        <w:jc w:val="left"/>
        <w:rPr>
          <w:sz w:val="21"/>
        </w:rPr>
      </w:pPr>
      <w:r>
        <w:rPr>
          <w:sz w:val="21"/>
        </w:rPr>
        <w:t>When you are making complex decisions, it is</w:t>
      </w:r>
      <w:r>
        <w:rPr>
          <w:spacing w:val="-16"/>
          <w:sz w:val="21"/>
        </w:rPr>
        <w:t xml:space="preserve"> </w:t>
      </w:r>
      <w:r>
        <w:rPr>
          <w:sz w:val="21"/>
        </w:rPr>
        <w:t>advisable</w:t>
      </w:r>
      <w:r>
        <w:rPr>
          <w:spacing w:val="1"/>
          <w:sz w:val="21"/>
        </w:rPr>
        <w:t xml:space="preserve"> </w:t>
      </w:r>
      <w:r>
        <w:rPr>
          <w:sz w:val="21"/>
        </w:rPr>
        <w:t>to</w:t>
      </w:r>
      <w:r>
        <w:rPr>
          <w:sz w:val="21"/>
          <w:u w:val="single"/>
        </w:rPr>
        <w:t xml:space="preserve"> </w:t>
      </w:r>
      <w:r>
        <w:rPr>
          <w:sz w:val="21"/>
          <w:u w:val="single"/>
        </w:rPr>
        <w:tab/>
      </w:r>
      <w:r>
        <w:rPr>
          <w:sz w:val="21"/>
        </w:rPr>
        <w:t>.</w:t>
      </w:r>
    </w:p>
    <w:p>
      <w:pPr>
        <w:pStyle w:val="8"/>
        <w:numPr>
          <w:ilvl w:val="1"/>
          <w:numId w:val="1"/>
        </w:numPr>
        <w:tabs>
          <w:tab w:val="left" w:pos="928"/>
        </w:tabs>
        <w:spacing w:before="142" w:after="0" w:line="240" w:lineRule="auto"/>
        <w:ind w:left="928" w:right="0" w:hanging="348"/>
        <w:jc w:val="left"/>
        <w:rPr>
          <w:rFonts w:ascii="Arial"/>
          <w:sz w:val="21"/>
        </w:rPr>
      </w:pPr>
      <w:r>
        <w:rPr>
          <w:rFonts w:ascii="Arial"/>
          <w:w w:val="105"/>
          <w:sz w:val="21"/>
        </w:rPr>
        <w:t>collect enough</w:t>
      </w:r>
      <w:r>
        <w:rPr>
          <w:rFonts w:ascii="Arial"/>
          <w:spacing w:val="16"/>
          <w:w w:val="105"/>
          <w:sz w:val="21"/>
        </w:rPr>
        <w:t xml:space="preserve"> </w:t>
      </w:r>
      <w:r>
        <w:rPr>
          <w:rFonts w:ascii="Arial"/>
          <w:w w:val="105"/>
          <w:sz w:val="21"/>
        </w:rPr>
        <w:t>data</w:t>
      </w:r>
    </w:p>
    <w:p>
      <w:pPr>
        <w:pStyle w:val="4"/>
        <w:spacing w:before="2"/>
        <w:rPr>
          <w:rFonts w:ascii="Arial"/>
          <w:sz w:val="22"/>
        </w:rPr>
      </w:pPr>
    </w:p>
    <w:p>
      <w:pPr>
        <w:pStyle w:val="8"/>
        <w:numPr>
          <w:ilvl w:val="1"/>
          <w:numId w:val="1"/>
        </w:numPr>
        <w:tabs>
          <w:tab w:val="left" w:pos="931"/>
        </w:tabs>
        <w:spacing w:before="0" w:after="0" w:line="240" w:lineRule="auto"/>
        <w:ind w:left="930" w:right="0" w:hanging="351"/>
        <w:jc w:val="left"/>
        <w:rPr>
          <w:rFonts w:ascii="Arial"/>
          <w:sz w:val="21"/>
        </w:rPr>
      </w:pPr>
      <w:r>
        <w:rPr>
          <w:rFonts w:ascii="Arial"/>
          <w:w w:val="105"/>
          <w:sz w:val="21"/>
        </w:rPr>
        <w:t>list your</w:t>
      </w:r>
      <w:r>
        <w:rPr>
          <w:rFonts w:ascii="Arial"/>
          <w:spacing w:val="17"/>
          <w:w w:val="105"/>
          <w:sz w:val="21"/>
        </w:rPr>
        <w:t xml:space="preserve"> </w:t>
      </w:r>
      <w:r>
        <w:rPr>
          <w:rFonts w:ascii="Arial"/>
          <w:w w:val="105"/>
          <w:sz w:val="21"/>
        </w:rPr>
        <w:t>preferences</w:t>
      </w:r>
    </w:p>
    <w:p>
      <w:pPr>
        <w:pStyle w:val="4"/>
        <w:spacing w:before="2"/>
        <w:rPr>
          <w:rFonts w:ascii="Arial"/>
          <w:sz w:val="22"/>
        </w:rPr>
      </w:pPr>
    </w:p>
    <w:p>
      <w:pPr>
        <w:pStyle w:val="8"/>
        <w:numPr>
          <w:ilvl w:val="1"/>
          <w:numId w:val="1"/>
        </w:numPr>
        <w:tabs>
          <w:tab w:val="left" w:pos="943"/>
        </w:tabs>
        <w:spacing w:before="0" w:after="0" w:line="240" w:lineRule="auto"/>
        <w:ind w:left="942" w:right="0" w:hanging="363"/>
        <w:jc w:val="left"/>
        <w:rPr>
          <w:rFonts w:ascii="Arial"/>
          <w:sz w:val="21"/>
        </w:rPr>
      </w:pPr>
      <w:r>
        <w:rPr>
          <w:rFonts w:ascii="Arial"/>
          <w:w w:val="105"/>
          <w:sz w:val="21"/>
        </w:rPr>
        <w:t>seek expert</w:t>
      </w:r>
      <w:r>
        <w:rPr>
          <w:rFonts w:ascii="Arial"/>
          <w:spacing w:val="17"/>
          <w:w w:val="105"/>
          <w:sz w:val="21"/>
        </w:rPr>
        <w:t xml:space="preserve"> </w:t>
      </w:r>
      <w:r>
        <w:rPr>
          <w:rFonts w:ascii="Arial"/>
          <w:w w:val="105"/>
          <w:sz w:val="21"/>
        </w:rPr>
        <w:t>advice</w:t>
      </w:r>
    </w:p>
    <w:p>
      <w:pPr>
        <w:pStyle w:val="4"/>
        <w:spacing w:before="3"/>
        <w:rPr>
          <w:rFonts w:ascii="Arial"/>
          <w:sz w:val="22"/>
        </w:rPr>
      </w:pPr>
    </w:p>
    <w:p>
      <w:pPr>
        <w:pStyle w:val="8"/>
        <w:numPr>
          <w:ilvl w:val="1"/>
          <w:numId w:val="1"/>
        </w:numPr>
        <w:tabs>
          <w:tab w:val="left" w:pos="938"/>
        </w:tabs>
        <w:spacing w:before="0" w:after="0" w:line="240" w:lineRule="auto"/>
        <w:ind w:left="937" w:right="0" w:hanging="358"/>
        <w:jc w:val="left"/>
        <w:rPr>
          <w:rFonts w:ascii="Arial"/>
          <w:sz w:val="21"/>
        </w:rPr>
      </w:pPr>
      <w:r>
        <w:rPr>
          <w:rFonts w:ascii="Arial"/>
          <w:w w:val="105"/>
          <w:sz w:val="21"/>
        </w:rPr>
        <w:t>follow your</w:t>
      </w:r>
      <w:r>
        <w:rPr>
          <w:rFonts w:ascii="Arial"/>
          <w:spacing w:val="17"/>
          <w:w w:val="105"/>
          <w:sz w:val="21"/>
        </w:rPr>
        <w:t xml:space="preserve"> </w:t>
      </w:r>
      <w:r>
        <w:rPr>
          <w:rFonts w:ascii="Arial"/>
          <w:w w:val="105"/>
          <w:sz w:val="21"/>
        </w:rPr>
        <w:t>feelings</w:t>
      </w:r>
    </w:p>
    <w:p>
      <w:pPr>
        <w:pStyle w:val="4"/>
        <w:rPr>
          <w:rFonts w:ascii="Arial"/>
          <w:sz w:val="28"/>
        </w:rPr>
      </w:pPr>
    </w:p>
    <w:p>
      <w:pPr>
        <w:pStyle w:val="8"/>
        <w:numPr>
          <w:ilvl w:val="0"/>
          <w:numId w:val="1"/>
        </w:numPr>
        <w:tabs>
          <w:tab w:val="left" w:pos="475"/>
        </w:tabs>
        <w:spacing w:before="176" w:after="0" w:line="240" w:lineRule="auto"/>
        <w:ind w:left="474" w:right="0" w:hanging="315"/>
        <w:jc w:val="left"/>
        <w:rPr>
          <w:sz w:val="21"/>
        </w:rPr>
      </w:pPr>
      <w:r>
        <w:rPr>
          <w:sz w:val="21"/>
        </w:rPr>
        <w:t>What can we learn from the last</w:t>
      </w:r>
      <w:r>
        <w:rPr>
          <w:spacing w:val="-3"/>
          <w:sz w:val="21"/>
        </w:rPr>
        <w:t xml:space="preserve"> </w:t>
      </w:r>
      <w:r>
        <w:rPr>
          <w:sz w:val="21"/>
        </w:rPr>
        <w:t>paragraph?</w:t>
      </w:r>
    </w:p>
    <w:p>
      <w:pPr>
        <w:pStyle w:val="8"/>
        <w:numPr>
          <w:ilvl w:val="1"/>
          <w:numId w:val="1"/>
        </w:numPr>
        <w:tabs>
          <w:tab w:val="left" w:pos="928"/>
        </w:tabs>
        <w:spacing w:before="144" w:after="0" w:line="240" w:lineRule="auto"/>
        <w:ind w:left="928" w:right="0" w:hanging="348"/>
        <w:jc w:val="left"/>
        <w:rPr>
          <w:rFonts w:ascii="Arial"/>
          <w:sz w:val="21"/>
        </w:rPr>
      </w:pPr>
      <w:r>
        <w:rPr>
          <w:rFonts w:ascii="Arial"/>
          <w:w w:val="105"/>
          <w:sz w:val="21"/>
        </w:rPr>
        <w:t>Generating new products takes</w:t>
      </w:r>
      <w:r>
        <w:rPr>
          <w:rFonts w:ascii="Arial"/>
          <w:spacing w:val="32"/>
          <w:w w:val="105"/>
          <w:sz w:val="21"/>
        </w:rPr>
        <w:t xml:space="preserve"> </w:t>
      </w:r>
      <w:r>
        <w:rPr>
          <w:rFonts w:ascii="Arial"/>
          <w:w w:val="105"/>
          <w:sz w:val="21"/>
        </w:rPr>
        <w:t>time.</w:t>
      </w:r>
    </w:p>
    <w:p>
      <w:pPr>
        <w:pStyle w:val="4"/>
        <w:spacing w:before="3"/>
        <w:rPr>
          <w:rFonts w:ascii="Arial"/>
          <w:sz w:val="22"/>
        </w:rPr>
      </w:pPr>
    </w:p>
    <w:p>
      <w:pPr>
        <w:pStyle w:val="8"/>
        <w:numPr>
          <w:ilvl w:val="1"/>
          <w:numId w:val="1"/>
        </w:numPr>
        <w:tabs>
          <w:tab w:val="left" w:pos="931"/>
        </w:tabs>
        <w:spacing w:before="0" w:after="0" w:line="240" w:lineRule="auto"/>
        <w:ind w:left="930" w:right="0" w:hanging="351"/>
        <w:jc w:val="left"/>
        <w:rPr>
          <w:rFonts w:ascii="Arial"/>
          <w:sz w:val="21"/>
        </w:rPr>
      </w:pPr>
      <w:r>
        <w:rPr>
          <w:rFonts w:ascii="Arial"/>
          <w:w w:val="110"/>
          <w:sz w:val="21"/>
        </w:rPr>
        <w:t>Intuition may affect reflective</w:t>
      </w:r>
      <w:r>
        <w:rPr>
          <w:rFonts w:ascii="Arial"/>
          <w:spacing w:val="17"/>
          <w:w w:val="110"/>
          <w:sz w:val="21"/>
        </w:rPr>
        <w:t xml:space="preserve"> </w:t>
      </w:r>
      <w:r>
        <w:rPr>
          <w:rFonts w:ascii="Arial"/>
          <w:w w:val="110"/>
          <w:sz w:val="21"/>
        </w:rPr>
        <w:t>tasks.</w:t>
      </w:r>
    </w:p>
    <w:p>
      <w:pPr>
        <w:pStyle w:val="4"/>
        <w:spacing w:before="2"/>
        <w:rPr>
          <w:rFonts w:ascii="Arial"/>
          <w:sz w:val="22"/>
        </w:rPr>
      </w:pPr>
    </w:p>
    <w:p>
      <w:pPr>
        <w:pStyle w:val="8"/>
        <w:numPr>
          <w:ilvl w:val="1"/>
          <w:numId w:val="1"/>
        </w:numPr>
        <w:tabs>
          <w:tab w:val="left" w:pos="943"/>
        </w:tabs>
        <w:spacing w:before="0" w:after="0" w:line="240" w:lineRule="auto"/>
        <w:ind w:left="942" w:right="0" w:hanging="363"/>
        <w:jc w:val="left"/>
        <w:rPr>
          <w:rFonts w:ascii="Arial"/>
          <w:sz w:val="21"/>
        </w:rPr>
      </w:pPr>
      <w:r>
        <w:rPr>
          <w:rFonts w:ascii="Arial"/>
          <w:w w:val="105"/>
          <w:sz w:val="21"/>
        </w:rPr>
        <w:t>Vocabulary</w:t>
      </w:r>
      <w:r>
        <w:rPr>
          <w:rFonts w:ascii="Arial"/>
          <w:spacing w:val="-18"/>
          <w:w w:val="105"/>
          <w:sz w:val="21"/>
        </w:rPr>
        <w:t xml:space="preserve"> </w:t>
      </w:r>
      <w:r>
        <w:rPr>
          <w:rFonts w:ascii="Arial"/>
          <w:w w:val="105"/>
          <w:sz w:val="21"/>
        </w:rPr>
        <w:t>comprehension</w:t>
      </w:r>
      <w:r>
        <w:rPr>
          <w:rFonts w:ascii="Arial"/>
          <w:spacing w:val="-17"/>
          <w:w w:val="105"/>
          <w:sz w:val="21"/>
        </w:rPr>
        <w:t xml:space="preserve"> </w:t>
      </w:r>
      <w:r>
        <w:rPr>
          <w:rFonts w:ascii="Arial"/>
          <w:w w:val="105"/>
          <w:sz w:val="21"/>
        </w:rPr>
        <w:t>needs</w:t>
      </w:r>
      <w:r>
        <w:rPr>
          <w:rFonts w:ascii="Arial"/>
          <w:spacing w:val="-19"/>
          <w:w w:val="105"/>
          <w:sz w:val="21"/>
        </w:rPr>
        <w:t xml:space="preserve"> </w:t>
      </w:r>
      <w:r>
        <w:rPr>
          <w:rFonts w:ascii="Arial"/>
          <w:w w:val="105"/>
          <w:sz w:val="21"/>
        </w:rPr>
        <w:t>creativity.</w:t>
      </w:r>
    </w:p>
    <w:p>
      <w:pPr>
        <w:pStyle w:val="4"/>
        <w:spacing w:before="2"/>
        <w:rPr>
          <w:rFonts w:ascii="Arial"/>
          <w:sz w:val="22"/>
        </w:rPr>
      </w:pPr>
    </w:p>
    <w:p>
      <w:pPr>
        <w:pStyle w:val="8"/>
        <w:numPr>
          <w:ilvl w:val="1"/>
          <w:numId w:val="1"/>
        </w:numPr>
        <w:tabs>
          <w:tab w:val="left" w:pos="938"/>
        </w:tabs>
        <w:spacing w:before="0" w:after="0" w:line="240" w:lineRule="auto"/>
        <w:ind w:left="937" w:right="0" w:hanging="358"/>
        <w:jc w:val="left"/>
        <w:rPr>
          <w:rFonts w:ascii="Arial"/>
          <w:sz w:val="21"/>
        </w:rPr>
      </w:pPr>
      <w:r>
        <w:rPr>
          <w:rFonts w:ascii="Arial"/>
          <w:w w:val="105"/>
          <w:sz w:val="21"/>
        </w:rPr>
        <w:t>Objective thinking may boost</w:t>
      </w:r>
      <w:r>
        <w:rPr>
          <w:rFonts w:ascii="Arial"/>
          <w:spacing w:val="-25"/>
          <w:w w:val="105"/>
          <w:sz w:val="21"/>
        </w:rPr>
        <w:t xml:space="preserve"> </w:t>
      </w:r>
      <w:r>
        <w:rPr>
          <w:rFonts w:ascii="Arial"/>
          <w:w w:val="105"/>
          <w:sz w:val="21"/>
        </w:rPr>
        <w:t>inventiveness.</w:t>
      </w:r>
    </w:p>
    <w:p>
      <w:pPr>
        <w:pStyle w:val="4"/>
        <w:rPr>
          <w:rFonts w:ascii="Arial"/>
          <w:sz w:val="28"/>
        </w:rPr>
      </w:pPr>
    </w:p>
    <w:p>
      <w:pPr>
        <w:pStyle w:val="4"/>
        <w:rPr>
          <w:rFonts w:ascii="Arial"/>
          <w:sz w:val="28"/>
        </w:rPr>
      </w:pPr>
    </w:p>
    <w:p>
      <w:pPr>
        <w:pStyle w:val="4"/>
        <w:spacing w:before="7"/>
        <w:rPr>
          <w:rFonts w:ascii="Arial"/>
          <w:sz w:val="30"/>
        </w:rPr>
      </w:pPr>
    </w:p>
    <w:p>
      <w:pPr>
        <w:pStyle w:val="3"/>
      </w:pPr>
      <w:r>
        <w:t>Part B</w:t>
      </w:r>
    </w:p>
    <w:p>
      <w:pPr>
        <w:pStyle w:val="4"/>
        <w:rPr>
          <w:b/>
          <w:sz w:val="22"/>
        </w:rPr>
      </w:pPr>
    </w:p>
    <w:p>
      <w:pPr>
        <w:spacing w:before="166"/>
        <w:ind w:left="160" w:right="0" w:firstLine="0"/>
        <w:jc w:val="left"/>
        <w:rPr>
          <w:i/>
          <w:sz w:val="21"/>
        </w:rPr>
      </w:pPr>
      <w:r>
        <w:rPr>
          <w:i/>
          <w:sz w:val="21"/>
        </w:rPr>
        <w:t>Directions:</w:t>
      </w:r>
    </w:p>
    <w:p>
      <w:pPr>
        <w:spacing w:before="70" w:line="309" w:lineRule="auto"/>
        <w:ind w:left="160" w:right="223" w:firstLine="0"/>
        <w:jc w:val="left"/>
        <w:rPr>
          <w:i/>
          <w:sz w:val="21"/>
        </w:rPr>
      </w:pPr>
      <w:r>
        <w:rPr>
          <w:i/>
          <w:sz w:val="21"/>
        </w:rPr>
        <w:t>Read the following text and answer the questions by choosing the most suitable subheading from the list A-G for each of the numbered paragraphs (41-45). There are two extra subheadings. Mark your answers on the ANSWER SHEET. (10 points)</w:t>
      </w:r>
    </w:p>
    <w:p>
      <w:pPr>
        <w:pStyle w:val="4"/>
        <w:spacing w:before="4"/>
        <w:rPr>
          <w:i/>
          <w:sz w:val="24"/>
        </w:rPr>
      </w:pPr>
    </w:p>
    <w:p>
      <w:pPr>
        <w:pStyle w:val="8"/>
        <w:numPr>
          <w:ilvl w:val="0"/>
          <w:numId w:val="7"/>
        </w:numPr>
        <w:tabs>
          <w:tab w:val="left" w:pos="417"/>
        </w:tabs>
        <w:spacing w:before="0" w:after="0" w:line="240" w:lineRule="auto"/>
        <w:ind w:left="416" w:right="0" w:hanging="257"/>
        <w:jc w:val="left"/>
        <w:rPr>
          <w:sz w:val="21"/>
        </w:rPr>
      </w:pPr>
      <w:r>
        <w:rPr>
          <w:sz w:val="21"/>
        </w:rPr>
        <w:t>Stay</w:t>
      </w:r>
      <w:r>
        <w:rPr>
          <w:spacing w:val="-2"/>
          <w:sz w:val="21"/>
        </w:rPr>
        <w:t xml:space="preserve"> </w:t>
      </w:r>
      <w:r>
        <w:rPr>
          <w:sz w:val="21"/>
        </w:rPr>
        <w:t>calm</w:t>
      </w:r>
    </w:p>
    <w:p>
      <w:pPr>
        <w:pStyle w:val="8"/>
        <w:numPr>
          <w:ilvl w:val="0"/>
          <w:numId w:val="7"/>
        </w:numPr>
        <w:tabs>
          <w:tab w:val="left" w:pos="405"/>
        </w:tabs>
        <w:spacing w:before="73" w:after="0" w:line="240" w:lineRule="auto"/>
        <w:ind w:left="404" w:right="0" w:hanging="245"/>
        <w:jc w:val="left"/>
        <w:rPr>
          <w:sz w:val="21"/>
        </w:rPr>
      </w:pPr>
      <w:r>
        <w:rPr>
          <w:sz w:val="21"/>
        </w:rPr>
        <w:t>Stay</w:t>
      </w:r>
      <w:r>
        <w:rPr>
          <w:spacing w:val="-2"/>
          <w:sz w:val="21"/>
        </w:rPr>
        <w:t xml:space="preserve"> </w:t>
      </w:r>
      <w:r>
        <w:rPr>
          <w:sz w:val="21"/>
        </w:rPr>
        <w:t>humble</w:t>
      </w:r>
    </w:p>
    <w:p>
      <w:pPr>
        <w:pStyle w:val="8"/>
        <w:numPr>
          <w:ilvl w:val="0"/>
          <w:numId w:val="7"/>
        </w:numPr>
        <w:tabs>
          <w:tab w:val="left" w:pos="405"/>
        </w:tabs>
        <w:spacing w:before="73" w:after="0" w:line="240" w:lineRule="auto"/>
        <w:ind w:left="404" w:right="0" w:hanging="245"/>
        <w:jc w:val="left"/>
        <w:rPr>
          <w:sz w:val="21"/>
        </w:rPr>
      </w:pPr>
      <w:r>
        <w:rPr>
          <w:sz w:val="21"/>
        </w:rPr>
        <w:t>Be realistic about the</w:t>
      </w:r>
      <w:r>
        <w:rPr>
          <w:spacing w:val="-1"/>
          <w:sz w:val="21"/>
        </w:rPr>
        <w:t xml:space="preserve"> </w:t>
      </w:r>
      <w:r>
        <w:rPr>
          <w:sz w:val="21"/>
        </w:rPr>
        <w:t>risks</w:t>
      </w:r>
    </w:p>
    <w:p>
      <w:pPr>
        <w:pStyle w:val="8"/>
        <w:numPr>
          <w:ilvl w:val="0"/>
          <w:numId w:val="7"/>
        </w:numPr>
        <w:tabs>
          <w:tab w:val="left" w:pos="417"/>
        </w:tabs>
        <w:spacing w:before="70" w:after="0" w:line="240" w:lineRule="auto"/>
        <w:ind w:left="416" w:right="0" w:hanging="257"/>
        <w:jc w:val="left"/>
        <w:rPr>
          <w:sz w:val="21"/>
        </w:rPr>
      </w:pPr>
      <w:r>
        <w:rPr>
          <w:sz w:val="21"/>
        </w:rPr>
        <w:t>Identify a shared goal</w:t>
      </w:r>
    </w:p>
    <w:p>
      <w:pPr>
        <w:pStyle w:val="8"/>
        <w:numPr>
          <w:ilvl w:val="0"/>
          <w:numId w:val="7"/>
        </w:numPr>
        <w:tabs>
          <w:tab w:val="left" w:pos="393"/>
        </w:tabs>
        <w:spacing w:before="73" w:after="0" w:line="240" w:lineRule="auto"/>
        <w:ind w:left="392" w:right="0" w:hanging="233"/>
        <w:jc w:val="left"/>
        <w:rPr>
          <w:sz w:val="21"/>
        </w:rPr>
      </w:pPr>
      <w:r>
        <w:rPr>
          <w:sz w:val="21"/>
        </w:rPr>
        <w:t>Decide whether to</w:t>
      </w:r>
      <w:r>
        <w:rPr>
          <w:spacing w:val="-2"/>
          <w:sz w:val="21"/>
        </w:rPr>
        <w:t xml:space="preserve"> </w:t>
      </w:r>
      <w:r>
        <w:rPr>
          <w:sz w:val="21"/>
        </w:rPr>
        <w:t>wait</w:t>
      </w:r>
    </w:p>
    <w:p>
      <w:pPr>
        <w:pStyle w:val="8"/>
        <w:numPr>
          <w:ilvl w:val="0"/>
          <w:numId w:val="7"/>
        </w:numPr>
        <w:tabs>
          <w:tab w:val="left" w:pos="381"/>
        </w:tabs>
        <w:spacing w:before="73" w:after="0" w:line="240" w:lineRule="auto"/>
        <w:ind w:left="380" w:right="0" w:hanging="221"/>
        <w:jc w:val="left"/>
        <w:rPr>
          <w:sz w:val="21"/>
        </w:rPr>
      </w:pPr>
      <w:r>
        <w:rPr>
          <w:sz w:val="21"/>
        </w:rPr>
        <w:t>Ask permission to</w:t>
      </w:r>
      <w:r>
        <w:rPr>
          <w:spacing w:val="-1"/>
          <w:sz w:val="21"/>
        </w:rPr>
        <w:t xml:space="preserve"> </w:t>
      </w:r>
      <w:r>
        <w:rPr>
          <w:sz w:val="21"/>
        </w:rPr>
        <w:t>disagree</w:t>
      </w:r>
    </w:p>
    <w:p>
      <w:pPr>
        <w:pStyle w:val="8"/>
        <w:numPr>
          <w:ilvl w:val="0"/>
          <w:numId w:val="7"/>
        </w:numPr>
        <w:tabs>
          <w:tab w:val="left" w:pos="417"/>
        </w:tabs>
        <w:spacing w:before="73" w:after="0" w:line="240" w:lineRule="auto"/>
        <w:ind w:left="416" w:right="0" w:hanging="257"/>
        <w:jc w:val="left"/>
        <w:rPr>
          <w:sz w:val="21"/>
        </w:rPr>
      </w:pPr>
      <w:r>
        <w:rPr>
          <w:sz w:val="21"/>
        </w:rPr>
        <w:t>Don't make</w:t>
      </w:r>
      <w:r>
        <w:rPr>
          <w:spacing w:val="-2"/>
          <w:sz w:val="21"/>
        </w:rPr>
        <w:t xml:space="preserve"> </w:t>
      </w:r>
      <w:r>
        <w:rPr>
          <w:sz w:val="21"/>
        </w:rPr>
        <w:t>judgments</w:t>
      </w:r>
    </w:p>
    <w:p>
      <w:pPr>
        <w:pStyle w:val="4"/>
        <w:rPr>
          <w:sz w:val="22"/>
        </w:rPr>
      </w:pPr>
    </w:p>
    <w:p>
      <w:pPr>
        <w:pStyle w:val="3"/>
        <w:spacing w:before="168"/>
        <w:ind w:left="1988"/>
        <w:jc w:val="both"/>
      </w:pPr>
      <w:r>
        <w:rPr>
          <w:color w:val="000007"/>
        </w:rPr>
        <w:t>How to Disagree with Someone More Powerful than You</w:t>
      </w:r>
    </w:p>
    <w:p>
      <w:pPr>
        <w:pStyle w:val="4"/>
        <w:spacing w:before="37" w:line="312" w:lineRule="auto"/>
        <w:ind w:left="160" w:right="190" w:firstLine="420"/>
        <w:jc w:val="both"/>
      </w:pPr>
      <w:r>
        <w:t>Your boss proposes a new initiative you think won’t work. Your senior colleague outlines a project timeline you think is unrealistic. What do you say when you disagree with someone who has more power than you do? How do you decide whether it’s worth speaking up? And if you do, what exactly should you say?</w:t>
      </w:r>
    </w:p>
    <w:p>
      <w:pPr>
        <w:pStyle w:val="4"/>
        <w:tabs>
          <w:tab w:val="left" w:pos="2572"/>
        </w:tabs>
        <w:spacing w:line="241" w:lineRule="exact"/>
        <w:ind w:left="580"/>
      </w:pPr>
      <w:r>
        <w:t>41.</w:t>
      </w:r>
      <w:r>
        <w:rPr>
          <w:u w:val="single"/>
        </w:rPr>
        <w:t xml:space="preserve"> </w:t>
      </w:r>
      <w:r>
        <w:rPr>
          <w:u w:val="single"/>
        </w:rPr>
        <w:tab/>
      </w:r>
    </w:p>
    <w:p>
      <w:pPr>
        <w:spacing w:after="0" w:line="241" w:lineRule="exact"/>
        <w:sectPr>
          <w:pgSz w:w="11900" w:h="16840"/>
          <w:pgMar w:top="1400" w:right="1580" w:bottom="280" w:left="1640" w:header="720" w:footer="720" w:gutter="0"/>
        </w:sectPr>
      </w:pPr>
    </w:p>
    <w:p>
      <w:pPr>
        <w:pStyle w:val="4"/>
        <w:spacing w:before="79" w:line="312" w:lineRule="auto"/>
        <w:ind w:left="160" w:right="187" w:firstLine="420"/>
        <w:jc w:val="both"/>
      </w:pPr>
      <w:r>
        <w:t>You may decide it’s best to hold off on voicing your opinion. Maybe “you haven’t finished thinking the problem through, the whole discussion was a surprise to you, or you want to get a clearer sense of what the group thinks,” says Weeks. “If you think other people are going to disagree too, you might want to gather your army first. People can contribute experience or information to your thinking—all the things that would make the disagreement stronger or more valid.” It’s also a good idea to delay the conversation if you’re in a meeting or other public space. Discussing the issue in private will make the powerful person feel less threatened.</w:t>
      </w:r>
    </w:p>
    <w:p>
      <w:pPr>
        <w:pStyle w:val="4"/>
        <w:tabs>
          <w:tab w:val="left" w:pos="2591"/>
        </w:tabs>
        <w:spacing w:before="1"/>
        <w:ind w:left="599"/>
      </w:pPr>
      <w:r>
        <w:t>42.</w:t>
      </w:r>
      <w:r>
        <w:rPr>
          <w:u w:val="single"/>
        </w:rPr>
        <w:t xml:space="preserve"> </w:t>
      </w:r>
      <w:r>
        <w:rPr>
          <w:u w:val="single"/>
        </w:rPr>
        <w:tab/>
      </w:r>
    </w:p>
    <w:p>
      <w:pPr>
        <w:pStyle w:val="4"/>
        <w:spacing w:before="71" w:line="312" w:lineRule="auto"/>
        <w:ind w:left="160" w:right="188" w:firstLine="420"/>
        <w:jc w:val="both"/>
      </w:pPr>
      <w:r>
        <w:t>Before you share your thoughts, think about what the powerful person cares about—it may  be “the credibility of their team or getting a project done on time,” says Grenny. You’re more likely to be heard if you can connect your disagreement to a “higher purpose.” When you do speak up, don’t assume the link will be clear. You’ll want to state it overtly, contextualizing your statements so that you’re seen not as a disagreeable underling but as a colleague who’s trying to advance a shared goal. The discussion will then become “more like a chess game than a boxing match,” says</w:t>
      </w:r>
      <w:r>
        <w:rPr>
          <w:spacing w:val="1"/>
        </w:rPr>
        <w:t xml:space="preserve"> </w:t>
      </w:r>
      <w:r>
        <w:t>Weeks.</w:t>
      </w:r>
    </w:p>
    <w:p>
      <w:pPr>
        <w:pStyle w:val="4"/>
        <w:tabs>
          <w:tab w:val="left" w:pos="2678"/>
        </w:tabs>
        <w:ind w:left="580"/>
        <w:jc w:val="both"/>
      </w:pPr>
      <w:r>
        <w:t xml:space="preserve">43. </w:t>
      </w:r>
      <w:r>
        <w:rPr>
          <w:spacing w:val="-1"/>
        </w:rPr>
        <w:t xml:space="preserve"> </w:t>
      </w:r>
      <w:r>
        <w:rPr>
          <w:w w:val="99"/>
          <w:u w:val="single"/>
        </w:rPr>
        <w:t xml:space="preserve"> </w:t>
      </w:r>
      <w:r>
        <w:rPr>
          <w:u w:val="single"/>
        </w:rPr>
        <w:tab/>
      </w:r>
    </w:p>
    <w:p>
      <w:pPr>
        <w:pStyle w:val="4"/>
        <w:spacing w:before="73" w:line="312" w:lineRule="auto"/>
        <w:ind w:left="160" w:right="187" w:firstLine="420"/>
        <w:jc w:val="both"/>
      </w:pPr>
      <w:r>
        <w:t>This step may sound overly deferential, but, according to Grenny, it’s a smart way to give the powerful person “psychological safety” and control. You can say something like, “I know we seem to be moving toward a first-quarter commitment here. I have reasons to think that won’t work. I’d like to lay out my reasoning. Would that be OK?” This gives the person a choice, “allowing them to verbally opt in,” says Grenny. And, assuming they say yes, it will make you  feel more confident about voicing your</w:t>
      </w:r>
      <w:r>
        <w:rPr>
          <w:spacing w:val="-2"/>
        </w:rPr>
        <w:t xml:space="preserve"> </w:t>
      </w:r>
      <w:r>
        <w:t>disagreement.</w:t>
      </w:r>
    </w:p>
    <w:p>
      <w:pPr>
        <w:pStyle w:val="4"/>
        <w:tabs>
          <w:tab w:val="left" w:pos="2678"/>
        </w:tabs>
        <w:spacing w:before="1"/>
        <w:ind w:left="580"/>
        <w:jc w:val="both"/>
      </w:pPr>
      <w:r>
        <w:t xml:space="preserve">44. </w:t>
      </w:r>
      <w:r>
        <w:rPr>
          <w:spacing w:val="-1"/>
        </w:rPr>
        <w:t xml:space="preserve"> </w:t>
      </w:r>
      <w:r>
        <w:rPr>
          <w:w w:val="99"/>
          <w:u w:val="single"/>
        </w:rPr>
        <w:t xml:space="preserve"> </w:t>
      </w:r>
      <w:r>
        <w:rPr>
          <w:u w:val="single"/>
        </w:rPr>
        <w:tab/>
      </w:r>
    </w:p>
    <w:p>
      <w:pPr>
        <w:pStyle w:val="4"/>
        <w:spacing w:before="73" w:line="312" w:lineRule="auto"/>
        <w:ind w:left="160" w:right="136" w:firstLine="420"/>
        <w:jc w:val="both"/>
      </w:pPr>
      <w:r>
        <w:t>You might feel your heart racing or your face turning red, but do whatever you can to remain neutral in both your words and actions. When your body language communicates reluctance or anxiety, it undercuts the message, Weeks says. It sends “a mixed message, and your counterpart gets to choose what to read,” she explains. Deep breaths can help, as can speaking  more slowly and deliberately. “When we feel panicky we tend to talk louder and faster. You don’t want to be mousey or talk in a whisper, but simply slowing the pace and talking in an even tone helps calm  the other person down and does the same for you,” says Grenny. It also makes you seem confident, even if you</w:t>
      </w:r>
      <w:r>
        <w:rPr>
          <w:spacing w:val="-2"/>
        </w:rPr>
        <w:t xml:space="preserve"> </w:t>
      </w:r>
      <w:r>
        <w:t>aren’t.</w:t>
      </w:r>
    </w:p>
    <w:p>
      <w:pPr>
        <w:pStyle w:val="4"/>
        <w:tabs>
          <w:tab w:val="left" w:pos="2678"/>
        </w:tabs>
        <w:spacing w:line="240" w:lineRule="exact"/>
        <w:ind w:left="580"/>
        <w:jc w:val="both"/>
      </w:pPr>
      <w:r>
        <w:t xml:space="preserve">45. </w:t>
      </w:r>
      <w:r>
        <w:rPr>
          <w:spacing w:val="-1"/>
        </w:rPr>
        <w:t xml:space="preserve"> </w:t>
      </w:r>
      <w:r>
        <w:rPr>
          <w:w w:val="99"/>
          <w:u w:val="single"/>
        </w:rPr>
        <w:t xml:space="preserve"> </w:t>
      </w:r>
      <w:r>
        <w:rPr>
          <w:u w:val="single"/>
        </w:rPr>
        <w:tab/>
      </w:r>
    </w:p>
    <w:p>
      <w:pPr>
        <w:pStyle w:val="4"/>
        <w:spacing w:before="73" w:line="312" w:lineRule="auto"/>
        <w:ind w:left="160" w:right="185" w:firstLine="420"/>
        <w:jc w:val="both"/>
      </w:pPr>
      <w:r>
        <w:t>Emphasize that you’re offering your opinion, not “gospel truth,” says Grenny. “It may be a well-informed, well-researched opinion, but it’s still an opinion, so talk tentatively and slightly understate your confidence.” Instead of saying something like, “If we set an end-of-quarter deadline, we’ll never make it,” say, “This is just my opinion, but I don’t see how we will make  that deadline.” Weeks suggests adding a lot of “guiding phrases” like “I’m thinking aloud here.” This will leave room for dialogue. Having asserted your position (as a position, not as a fact), “demonstrate equal curiosity about other views,” says Grenny. Remind the person that this is your point of view, and then invite critique. Weeks suggests trying something like, “Tell me where I’m wrong with this.” Be genuinely open to hearing other</w:t>
      </w:r>
      <w:r>
        <w:rPr>
          <w:spacing w:val="-6"/>
        </w:rPr>
        <w:t xml:space="preserve"> </w:t>
      </w:r>
      <w:r>
        <w:t>opinions.”</w:t>
      </w:r>
    </w:p>
    <w:p>
      <w:pPr>
        <w:pStyle w:val="4"/>
        <w:rPr>
          <w:sz w:val="22"/>
        </w:rPr>
      </w:pPr>
    </w:p>
    <w:p>
      <w:pPr>
        <w:pStyle w:val="4"/>
        <w:rPr>
          <w:sz w:val="22"/>
        </w:rPr>
      </w:pPr>
    </w:p>
    <w:p>
      <w:pPr>
        <w:pStyle w:val="3"/>
        <w:spacing w:before="153"/>
        <w:ind w:left="0" w:right="50"/>
        <w:jc w:val="center"/>
      </w:pPr>
      <w:r>
        <w:t>Section III Translation</w:t>
      </w:r>
    </w:p>
    <w:p>
      <w:pPr>
        <w:spacing w:after="0"/>
        <w:jc w:val="center"/>
        <w:sectPr>
          <w:pgSz w:w="11900" w:h="16840"/>
          <w:pgMar w:top="1360" w:right="1580" w:bottom="280" w:left="1640" w:header="720" w:footer="720" w:gutter="0"/>
        </w:sectPr>
      </w:pPr>
    </w:p>
    <w:p>
      <w:pPr>
        <w:pStyle w:val="8"/>
        <w:numPr>
          <w:ilvl w:val="0"/>
          <w:numId w:val="8"/>
        </w:numPr>
        <w:tabs>
          <w:tab w:val="left" w:pos="475"/>
        </w:tabs>
        <w:spacing w:before="187" w:after="0" w:line="240" w:lineRule="auto"/>
        <w:ind w:left="474" w:right="0" w:hanging="315"/>
        <w:jc w:val="left"/>
        <w:rPr>
          <w:b/>
          <w:i/>
          <w:sz w:val="21"/>
        </w:rPr>
      </w:pPr>
      <w:r>
        <w:rPr>
          <w:b/>
          <w:i/>
          <w:sz w:val="21"/>
        </w:rPr>
        <w:t>Directions:</w:t>
      </w:r>
    </w:p>
    <w:p>
      <w:pPr>
        <w:pStyle w:val="4"/>
        <w:spacing w:before="183" w:line="309" w:lineRule="auto"/>
        <w:ind w:left="160"/>
      </w:pPr>
      <w:r>
        <w:t>Translate the following text into Chinese. Write your translation on the ANSWER SHEET. (15 points)</w:t>
      </w:r>
    </w:p>
    <w:p>
      <w:pPr>
        <w:pStyle w:val="4"/>
        <w:spacing w:before="3"/>
        <w:rPr>
          <w:sz w:val="27"/>
        </w:rPr>
      </w:pPr>
    </w:p>
    <w:p>
      <w:pPr>
        <w:pStyle w:val="4"/>
        <w:spacing w:line="309" w:lineRule="auto"/>
        <w:ind w:left="160" w:right="187" w:firstLine="420"/>
        <w:jc w:val="both"/>
      </w:pPr>
      <w:r>
        <w:rPr>
          <w:color w:val="000007"/>
        </w:rPr>
        <w:t>We tend to think that friends and family members are our biggest sources of connection, laughter, and warmth. While that may well be true, researchers have also recently found that interacting with strangers actually brings a boost in mood and feelings of belonging that we didn't expect.</w:t>
      </w:r>
    </w:p>
    <w:p>
      <w:pPr>
        <w:pStyle w:val="4"/>
        <w:spacing w:before="2" w:line="309" w:lineRule="auto"/>
        <w:ind w:left="160" w:right="181" w:firstLine="420"/>
        <w:jc w:val="both"/>
      </w:pPr>
      <w:r>
        <w:rPr>
          <w:color w:val="000007"/>
        </w:rPr>
        <w:t>In one series of studies, researchers instructed Chicago-area commuters using public transportation to strike up a conversation with someone near them. On average, participants who followed this instruction felt better than those who had been told to stand or sit in silence. The researchers also argued that when we shy away from casual interactions with strangers, it is often due to a misplaced anxiety that they might not want to talk to us. Much of the time, however, this belief is false. As it turns out, many people are actually perfectly willing to talk—and may even be flattered to receive your attention.</w:t>
      </w:r>
    </w:p>
    <w:p>
      <w:pPr>
        <w:pStyle w:val="4"/>
        <w:rPr>
          <w:sz w:val="20"/>
        </w:rPr>
      </w:pPr>
    </w:p>
    <w:p>
      <w:pPr>
        <w:pStyle w:val="4"/>
        <w:rPr>
          <w:sz w:val="20"/>
        </w:rPr>
      </w:pPr>
    </w:p>
    <w:p>
      <w:pPr>
        <w:pStyle w:val="4"/>
        <w:rPr>
          <w:sz w:val="20"/>
        </w:rPr>
      </w:pPr>
    </w:p>
    <w:p>
      <w:pPr>
        <w:pStyle w:val="3"/>
        <w:spacing w:before="235"/>
        <w:ind w:left="0" w:right="53"/>
        <w:jc w:val="center"/>
      </w:pPr>
      <w:r>
        <w:rPr>
          <w:color w:val="000007"/>
        </w:rPr>
        <w:t xml:space="preserve">Section </w:t>
      </w:r>
      <w:r>
        <w:rPr>
          <w:rFonts w:ascii="Tahoma" w:hAnsi="Tahoma"/>
          <w:color w:val="000007"/>
        </w:rPr>
        <w:t xml:space="preserve">Ⅳ </w:t>
      </w:r>
      <w:r>
        <w:rPr>
          <w:color w:val="000007"/>
        </w:rPr>
        <w:t>Writing</w:t>
      </w:r>
    </w:p>
    <w:p>
      <w:pPr>
        <w:spacing w:before="71"/>
        <w:ind w:left="159" w:right="0" w:firstLine="0"/>
        <w:jc w:val="left"/>
        <w:rPr>
          <w:b/>
          <w:sz w:val="21"/>
        </w:rPr>
      </w:pPr>
      <w:r>
        <w:rPr>
          <w:b/>
          <w:color w:val="000007"/>
          <w:sz w:val="21"/>
        </w:rPr>
        <w:t>Part A</w:t>
      </w:r>
    </w:p>
    <w:p>
      <w:pPr>
        <w:pStyle w:val="8"/>
        <w:numPr>
          <w:ilvl w:val="0"/>
          <w:numId w:val="8"/>
        </w:numPr>
        <w:tabs>
          <w:tab w:val="left" w:pos="424"/>
        </w:tabs>
        <w:spacing w:before="39" w:after="0" w:line="240" w:lineRule="auto"/>
        <w:ind w:left="423" w:right="0" w:hanging="265"/>
        <w:jc w:val="left"/>
        <w:rPr>
          <w:color w:val="000007"/>
          <w:sz w:val="19"/>
        </w:rPr>
      </w:pPr>
      <w:r>
        <w:rPr>
          <w:i/>
          <w:color w:val="000007"/>
          <w:sz w:val="21"/>
        </w:rPr>
        <w:t>Directions</w:t>
      </w:r>
      <w:r>
        <w:rPr>
          <w:rFonts w:hint="eastAsia" w:ascii="宋体" w:eastAsia="宋体"/>
          <w:color w:val="000007"/>
          <w:sz w:val="22"/>
        </w:rPr>
        <w:t>：</w:t>
      </w:r>
    </w:p>
    <w:p>
      <w:pPr>
        <w:pStyle w:val="4"/>
        <w:spacing w:before="61"/>
        <w:ind w:left="160"/>
      </w:pPr>
      <w:r>
        <w:rPr>
          <w:color w:val="000007"/>
        </w:rPr>
        <w:t>Suppose you are organizing an online meeting. Write an email to Jack, an international student, to</w:t>
      </w:r>
    </w:p>
    <w:p>
      <w:pPr>
        <w:pStyle w:val="8"/>
        <w:numPr>
          <w:ilvl w:val="0"/>
          <w:numId w:val="9"/>
        </w:numPr>
        <w:tabs>
          <w:tab w:val="left" w:pos="388"/>
        </w:tabs>
        <w:spacing w:before="71" w:after="0" w:line="240" w:lineRule="auto"/>
        <w:ind w:left="388" w:right="0" w:hanging="228"/>
        <w:jc w:val="left"/>
        <w:rPr>
          <w:sz w:val="21"/>
        </w:rPr>
      </w:pPr>
      <w:r>
        <w:rPr>
          <w:color w:val="000007"/>
          <w:sz w:val="21"/>
        </w:rPr>
        <w:t>invite him to participate,</w:t>
      </w:r>
      <w:r>
        <w:rPr>
          <w:color w:val="000007"/>
          <w:spacing w:val="-1"/>
          <w:sz w:val="21"/>
        </w:rPr>
        <w:t xml:space="preserve"> </w:t>
      </w:r>
      <w:r>
        <w:rPr>
          <w:color w:val="000007"/>
          <w:sz w:val="21"/>
        </w:rPr>
        <w:t>and</w:t>
      </w:r>
    </w:p>
    <w:p>
      <w:pPr>
        <w:pStyle w:val="8"/>
        <w:numPr>
          <w:ilvl w:val="0"/>
          <w:numId w:val="9"/>
        </w:numPr>
        <w:tabs>
          <w:tab w:val="left" w:pos="388"/>
        </w:tabs>
        <w:spacing w:before="70" w:after="0" w:line="240" w:lineRule="auto"/>
        <w:ind w:left="388" w:right="0" w:hanging="228"/>
        <w:jc w:val="left"/>
        <w:rPr>
          <w:sz w:val="21"/>
        </w:rPr>
      </w:pPr>
      <w:r>
        <w:rPr>
          <w:color w:val="000007"/>
          <w:sz w:val="21"/>
        </w:rPr>
        <w:t>tell him the</w:t>
      </w:r>
      <w:r>
        <w:rPr>
          <w:color w:val="000007"/>
          <w:spacing w:val="-2"/>
          <w:sz w:val="21"/>
        </w:rPr>
        <w:t xml:space="preserve"> </w:t>
      </w:r>
      <w:r>
        <w:rPr>
          <w:color w:val="000007"/>
          <w:sz w:val="21"/>
        </w:rPr>
        <w:t>details.</w:t>
      </w:r>
    </w:p>
    <w:p>
      <w:pPr>
        <w:pStyle w:val="4"/>
        <w:spacing w:before="71"/>
        <w:ind w:left="160"/>
      </w:pPr>
      <w:r>
        <w:rPr>
          <w:color w:val="000007"/>
        </w:rPr>
        <w:t>You should write about 100 words on the ANSWER SHEET.</w:t>
      </w:r>
    </w:p>
    <w:p>
      <w:pPr>
        <w:pStyle w:val="4"/>
        <w:spacing w:before="71"/>
        <w:ind w:left="160"/>
      </w:pPr>
      <w:r>
        <w:rPr>
          <w:b/>
          <w:color w:val="000007"/>
        </w:rPr>
        <w:t xml:space="preserve">Do not </w:t>
      </w:r>
      <w:r>
        <w:rPr>
          <w:color w:val="000007"/>
        </w:rPr>
        <w:t>use your own name. Use “Li Ming” instead.</w:t>
      </w:r>
    </w:p>
    <w:p>
      <w:pPr>
        <w:pStyle w:val="4"/>
        <w:spacing w:before="70"/>
        <w:ind w:left="160"/>
      </w:pPr>
      <w:r>
        <w:rPr>
          <w:b/>
          <w:color w:val="000007"/>
        </w:rPr>
        <w:t xml:space="preserve">Do not </w:t>
      </w:r>
      <w:r>
        <w:rPr>
          <w:color w:val="000007"/>
        </w:rPr>
        <w:t>write your address. (10 points)</w:t>
      </w:r>
    </w:p>
    <w:p>
      <w:pPr>
        <w:pStyle w:val="4"/>
        <w:rPr>
          <w:sz w:val="22"/>
        </w:rPr>
      </w:pPr>
    </w:p>
    <w:p>
      <w:pPr>
        <w:pStyle w:val="4"/>
        <w:rPr>
          <w:sz w:val="22"/>
        </w:rPr>
      </w:pPr>
    </w:p>
    <w:p>
      <w:pPr>
        <w:pStyle w:val="3"/>
        <w:spacing w:before="189"/>
      </w:pPr>
      <w:r>
        <w:rPr>
          <w:color w:val="000007"/>
        </w:rPr>
        <w:t>Part B</w:t>
      </w:r>
    </w:p>
    <w:p>
      <w:pPr>
        <w:pStyle w:val="8"/>
        <w:numPr>
          <w:ilvl w:val="0"/>
          <w:numId w:val="8"/>
        </w:numPr>
        <w:tabs>
          <w:tab w:val="left" w:pos="424"/>
        </w:tabs>
        <w:spacing w:before="39" w:after="0" w:line="240" w:lineRule="auto"/>
        <w:ind w:left="423" w:right="0" w:hanging="264"/>
        <w:jc w:val="left"/>
        <w:rPr>
          <w:color w:val="000007"/>
          <w:sz w:val="19"/>
        </w:rPr>
      </w:pPr>
      <w:r>
        <w:rPr>
          <w:i/>
          <w:color w:val="000007"/>
          <w:sz w:val="21"/>
        </w:rPr>
        <w:t>Directions</w:t>
      </w:r>
      <w:r>
        <w:rPr>
          <w:rFonts w:hint="eastAsia" w:ascii="宋体" w:eastAsia="宋体"/>
          <w:color w:val="000007"/>
          <w:sz w:val="22"/>
        </w:rPr>
        <w:t>：</w:t>
      </w:r>
    </w:p>
    <w:p>
      <w:pPr>
        <w:pStyle w:val="4"/>
        <w:spacing w:before="61"/>
        <w:ind w:left="160"/>
      </w:pPr>
      <w:r>
        <w:rPr>
          <w:color w:val="000007"/>
        </w:rPr>
        <w:t>Write an essay based on the chart below. In your writing, you should</w:t>
      </w:r>
    </w:p>
    <w:p>
      <w:pPr>
        <w:pStyle w:val="8"/>
        <w:numPr>
          <w:ilvl w:val="0"/>
          <w:numId w:val="10"/>
        </w:numPr>
        <w:tabs>
          <w:tab w:val="left" w:pos="388"/>
        </w:tabs>
        <w:spacing w:before="71" w:after="0" w:line="240" w:lineRule="auto"/>
        <w:ind w:left="388" w:right="0" w:hanging="228"/>
        <w:jc w:val="left"/>
        <w:rPr>
          <w:sz w:val="21"/>
        </w:rPr>
      </w:pPr>
      <w:r>
        <w:rPr>
          <w:color w:val="000007"/>
          <w:sz w:val="21"/>
        </w:rPr>
        <w:t>interpret the chart,</w:t>
      </w:r>
      <w:r>
        <w:rPr>
          <w:color w:val="000007"/>
          <w:spacing w:val="-3"/>
          <w:sz w:val="21"/>
        </w:rPr>
        <w:t xml:space="preserve"> </w:t>
      </w:r>
      <w:r>
        <w:rPr>
          <w:color w:val="000007"/>
          <w:sz w:val="21"/>
        </w:rPr>
        <w:t>and</w:t>
      </w:r>
    </w:p>
    <w:p>
      <w:pPr>
        <w:pStyle w:val="8"/>
        <w:numPr>
          <w:ilvl w:val="0"/>
          <w:numId w:val="10"/>
        </w:numPr>
        <w:tabs>
          <w:tab w:val="left" w:pos="388"/>
        </w:tabs>
        <w:spacing w:before="70" w:after="0" w:line="240" w:lineRule="auto"/>
        <w:ind w:left="388" w:right="0" w:hanging="228"/>
        <w:jc w:val="left"/>
        <w:rPr>
          <w:sz w:val="21"/>
        </w:rPr>
      </w:pPr>
      <w:r>
        <w:rPr>
          <w:color w:val="000007"/>
          <w:sz w:val="21"/>
        </w:rPr>
        <w:t>give your</w:t>
      </w:r>
      <w:r>
        <w:rPr>
          <w:color w:val="000007"/>
          <w:spacing w:val="-3"/>
          <w:sz w:val="21"/>
        </w:rPr>
        <w:t xml:space="preserve"> </w:t>
      </w:r>
      <w:r>
        <w:rPr>
          <w:color w:val="000007"/>
          <w:sz w:val="21"/>
        </w:rPr>
        <w:t>comments.</w:t>
      </w:r>
    </w:p>
    <w:p>
      <w:pPr>
        <w:pStyle w:val="4"/>
        <w:spacing w:before="71"/>
        <w:ind w:left="160"/>
      </w:pPr>
      <w:r>
        <w:rPr>
          <w:color w:val="000007"/>
        </w:rPr>
        <w:t>You should write about 150 words on the ANSWER SHEET. (15 points)</w:t>
      </w:r>
    </w:p>
    <w:p>
      <w:pPr>
        <w:spacing w:after="0"/>
        <w:sectPr>
          <w:pgSz w:w="11900" w:h="16840"/>
          <w:pgMar w:top="1600" w:right="1580" w:bottom="280" w:left="1640" w:header="720" w:footer="720" w:gutter="0"/>
        </w:sectPr>
      </w:pPr>
    </w:p>
    <w:p>
      <w:pPr>
        <w:pStyle w:val="4"/>
        <w:ind w:left="160"/>
      </w:pPr>
      <w:r>
        <w:rPr>
          <w:sz w:val="20"/>
        </w:rPr>
        <w:drawing>
          <wp:inline distT="0" distB="0" distL="0" distR="0">
            <wp:extent cx="3956050" cy="2280285"/>
            <wp:effectExtent l="0" t="0" r="6350"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3956303" cy="228057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388" w:hanging="228"/>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210" w:hanging="228"/>
      </w:pPr>
      <w:rPr>
        <w:rFonts w:hint="default"/>
        <w:lang w:val="en-US" w:eastAsia="en-US" w:bidi="en-US"/>
      </w:rPr>
    </w:lvl>
    <w:lvl w:ilvl="2" w:tentative="0">
      <w:start w:val="0"/>
      <w:numFmt w:val="bullet"/>
      <w:lvlText w:val="•"/>
      <w:lvlJc w:val="left"/>
      <w:pPr>
        <w:ind w:left="2040" w:hanging="228"/>
      </w:pPr>
      <w:rPr>
        <w:rFonts w:hint="default"/>
        <w:lang w:val="en-US" w:eastAsia="en-US" w:bidi="en-US"/>
      </w:rPr>
    </w:lvl>
    <w:lvl w:ilvl="3" w:tentative="0">
      <w:start w:val="0"/>
      <w:numFmt w:val="bullet"/>
      <w:lvlText w:val="•"/>
      <w:lvlJc w:val="left"/>
      <w:pPr>
        <w:ind w:left="2870" w:hanging="228"/>
      </w:pPr>
      <w:rPr>
        <w:rFonts w:hint="default"/>
        <w:lang w:val="en-US" w:eastAsia="en-US" w:bidi="en-US"/>
      </w:rPr>
    </w:lvl>
    <w:lvl w:ilvl="4" w:tentative="0">
      <w:start w:val="0"/>
      <w:numFmt w:val="bullet"/>
      <w:lvlText w:val="•"/>
      <w:lvlJc w:val="left"/>
      <w:pPr>
        <w:ind w:left="3700" w:hanging="228"/>
      </w:pPr>
      <w:rPr>
        <w:rFonts w:hint="default"/>
        <w:lang w:val="en-US" w:eastAsia="en-US" w:bidi="en-US"/>
      </w:rPr>
    </w:lvl>
    <w:lvl w:ilvl="5" w:tentative="0">
      <w:start w:val="0"/>
      <w:numFmt w:val="bullet"/>
      <w:lvlText w:val="•"/>
      <w:lvlJc w:val="left"/>
      <w:pPr>
        <w:ind w:left="4530" w:hanging="228"/>
      </w:pPr>
      <w:rPr>
        <w:rFonts w:hint="default"/>
        <w:lang w:val="en-US" w:eastAsia="en-US" w:bidi="en-US"/>
      </w:rPr>
    </w:lvl>
    <w:lvl w:ilvl="6" w:tentative="0">
      <w:start w:val="0"/>
      <w:numFmt w:val="bullet"/>
      <w:lvlText w:val="•"/>
      <w:lvlJc w:val="left"/>
      <w:pPr>
        <w:ind w:left="5360" w:hanging="228"/>
      </w:pPr>
      <w:rPr>
        <w:rFonts w:hint="default"/>
        <w:lang w:val="en-US" w:eastAsia="en-US" w:bidi="en-US"/>
      </w:rPr>
    </w:lvl>
    <w:lvl w:ilvl="7" w:tentative="0">
      <w:start w:val="0"/>
      <w:numFmt w:val="bullet"/>
      <w:lvlText w:val="•"/>
      <w:lvlJc w:val="left"/>
      <w:pPr>
        <w:ind w:left="6190" w:hanging="228"/>
      </w:pPr>
      <w:rPr>
        <w:rFonts w:hint="default"/>
        <w:lang w:val="en-US" w:eastAsia="en-US" w:bidi="en-US"/>
      </w:rPr>
    </w:lvl>
    <w:lvl w:ilvl="8" w:tentative="0">
      <w:start w:val="0"/>
      <w:numFmt w:val="bullet"/>
      <w:lvlText w:val="•"/>
      <w:lvlJc w:val="left"/>
      <w:pPr>
        <w:ind w:left="7020" w:hanging="228"/>
      </w:pPr>
      <w:rPr>
        <w:rFonts w:hint="default"/>
        <w:lang w:val="en-US" w:eastAsia="en-US" w:bidi="en-US"/>
      </w:rPr>
    </w:lvl>
  </w:abstractNum>
  <w:abstractNum w:abstractNumId="1">
    <w:nsid w:val="B5E306ED"/>
    <w:multiLevelType w:val="multilevel"/>
    <w:tmpl w:val="B5E306ED"/>
    <w:lvl w:ilvl="0" w:tentative="0">
      <w:start w:val="1"/>
      <w:numFmt w:val="upperLetter"/>
      <w:lvlText w:val="[%1]"/>
      <w:lvlJc w:val="left"/>
      <w:pPr>
        <w:ind w:left="503" w:hanging="344"/>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318" w:hanging="344"/>
      </w:pPr>
      <w:rPr>
        <w:rFonts w:hint="default"/>
        <w:lang w:val="en-US" w:eastAsia="en-US" w:bidi="en-US"/>
      </w:rPr>
    </w:lvl>
    <w:lvl w:ilvl="2" w:tentative="0">
      <w:start w:val="0"/>
      <w:numFmt w:val="bullet"/>
      <w:lvlText w:val="•"/>
      <w:lvlJc w:val="left"/>
      <w:pPr>
        <w:ind w:left="2136" w:hanging="344"/>
      </w:pPr>
      <w:rPr>
        <w:rFonts w:hint="default"/>
        <w:lang w:val="en-US" w:eastAsia="en-US" w:bidi="en-US"/>
      </w:rPr>
    </w:lvl>
    <w:lvl w:ilvl="3" w:tentative="0">
      <w:start w:val="0"/>
      <w:numFmt w:val="bullet"/>
      <w:lvlText w:val="•"/>
      <w:lvlJc w:val="left"/>
      <w:pPr>
        <w:ind w:left="2954" w:hanging="344"/>
      </w:pPr>
      <w:rPr>
        <w:rFonts w:hint="default"/>
        <w:lang w:val="en-US" w:eastAsia="en-US" w:bidi="en-US"/>
      </w:rPr>
    </w:lvl>
    <w:lvl w:ilvl="4" w:tentative="0">
      <w:start w:val="0"/>
      <w:numFmt w:val="bullet"/>
      <w:lvlText w:val="•"/>
      <w:lvlJc w:val="left"/>
      <w:pPr>
        <w:ind w:left="3772" w:hanging="344"/>
      </w:pPr>
      <w:rPr>
        <w:rFonts w:hint="default"/>
        <w:lang w:val="en-US" w:eastAsia="en-US" w:bidi="en-US"/>
      </w:rPr>
    </w:lvl>
    <w:lvl w:ilvl="5" w:tentative="0">
      <w:start w:val="0"/>
      <w:numFmt w:val="bullet"/>
      <w:lvlText w:val="•"/>
      <w:lvlJc w:val="left"/>
      <w:pPr>
        <w:ind w:left="4590" w:hanging="344"/>
      </w:pPr>
      <w:rPr>
        <w:rFonts w:hint="default"/>
        <w:lang w:val="en-US" w:eastAsia="en-US" w:bidi="en-US"/>
      </w:rPr>
    </w:lvl>
    <w:lvl w:ilvl="6" w:tentative="0">
      <w:start w:val="0"/>
      <w:numFmt w:val="bullet"/>
      <w:lvlText w:val="•"/>
      <w:lvlJc w:val="left"/>
      <w:pPr>
        <w:ind w:left="5408" w:hanging="344"/>
      </w:pPr>
      <w:rPr>
        <w:rFonts w:hint="default"/>
        <w:lang w:val="en-US" w:eastAsia="en-US" w:bidi="en-US"/>
      </w:rPr>
    </w:lvl>
    <w:lvl w:ilvl="7" w:tentative="0">
      <w:start w:val="0"/>
      <w:numFmt w:val="bullet"/>
      <w:lvlText w:val="•"/>
      <w:lvlJc w:val="left"/>
      <w:pPr>
        <w:ind w:left="6226" w:hanging="344"/>
      </w:pPr>
      <w:rPr>
        <w:rFonts w:hint="default"/>
        <w:lang w:val="en-US" w:eastAsia="en-US" w:bidi="en-US"/>
      </w:rPr>
    </w:lvl>
    <w:lvl w:ilvl="8" w:tentative="0">
      <w:start w:val="0"/>
      <w:numFmt w:val="bullet"/>
      <w:lvlText w:val="•"/>
      <w:lvlJc w:val="left"/>
      <w:pPr>
        <w:ind w:left="7044" w:hanging="344"/>
      </w:pPr>
      <w:rPr>
        <w:rFonts w:hint="default"/>
        <w:lang w:val="en-US" w:eastAsia="en-US" w:bidi="en-US"/>
      </w:rPr>
    </w:lvl>
  </w:abstractNum>
  <w:abstractNum w:abstractNumId="2">
    <w:nsid w:val="BF205925"/>
    <w:multiLevelType w:val="multilevel"/>
    <w:tmpl w:val="BF205925"/>
    <w:lvl w:ilvl="0" w:tentative="0">
      <w:start w:val="1"/>
      <w:numFmt w:val="upperLetter"/>
      <w:lvlText w:val="[%1]"/>
      <w:lvlJc w:val="left"/>
      <w:pPr>
        <w:ind w:left="503" w:hanging="344"/>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318" w:hanging="344"/>
      </w:pPr>
      <w:rPr>
        <w:rFonts w:hint="default"/>
        <w:lang w:val="en-US" w:eastAsia="en-US" w:bidi="en-US"/>
      </w:rPr>
    </w:lvl>
    <w:lvl w:ilvl="2" w:tentative="0">
      <w:start w:val="0"/>
      <w:numFmt w:val="bullet"/>
      <w:lvlText w:val="•"/>
      <w:lvlJc w:val="left"/>
      <w:pPr>
        <w:ind w:left="2136" w:hanging="344"/>
      </w:pPr>
      <w:rPr>
        <w:rFonts w:hint="default"/>
        <w:lang w:val="en-US" w:eastAsia="en-US" w:bidi="en-US"/>
      </w:rPr>
    </w:lvl>
    <w:lvl w:ilvl="3" w:tentative="0">
      <w:start w:val="0"/>
      <w:numFmt w:val="bullet"/>
      <w:lvlText w:val="•"/>
      <w:lvlJc w:val="left"/>
      <w:pPr>
        <w:ind w:left="2954" w:hanging="344"/>
      </w:pPr>
      <w:rPr>
        <w:rFonts w:hint="default"/>
        <w:lang w:val="en-US" w:eastAsia="en-US" w:bidi="en-US"/>
      </w:rPr>
    </w:lvl>
    <w:lvl w:ilvl="4" w:tentative="0">
      <w:start w:val="0"/>
      <w:numFmt w:val="bullet"/>
      <w:lvlText w:val="•"/>
      <w:lvlJc w:val="left"/>
      <w:pPr>
        <w:ind w:left="3772" w:hanging="344"/>
      </w:pPr>
      <w:rPr>
        <w:rFonts w:hint="default"/>
        <w:lang w:val="en-US" w:eastAsia="en-US" w:bidi="en-US"/>
      </w:rPr>
    </w:lvl>
    <w:lvl w:ilvl="5" w:tentative="0">
      <w:start w:val="0"/>
      <w:numFmt w:val="bullet"/>
      <w:lvlText w:val="•"/>
      <w:lvlJc w:val="left"/>
      <w:pPr>
        <w:ind w:left="4590" w:hanging="344"/>
      </w:pPr>
      <w:rPr>
        <w:rFonts w:hint="default"/>
        <w:lang w:val="en-US" w:eastAsia="en-US" w:bidi="en-US"/>
      </w:rPr>
    </w:lvl>
    <w:lvl w:ilvl="6" w:tentative="0">
      <w:start w:val="0"/>
      <w:numFmt w:val="bullet"/>
      <w:lvlText w:val="•"/>
      <w:lvlJc w:val="left"/>
      <w:pPr>
        <w:ind w:left="5408" w:hanging="344"/>
      </w:pPr>
      <w:rPr>
        <w:rFonts w:hint="default"/>
        <w:lang w:val="en-US" w:eastAsia="en-US" w:bidi="en-US"/>
      </w:rPr>
    </w:lvl>
    <w:lvl w:ilvl="7" w:tentative="0">
      <w:start w:val="0"/>
      <w:numFmt w:val="bullet"/>
      <w:lvlText w:val="•"/>
      <w:lvlJc w:val="left"/>
      <w:pPr>
        <w:ind w:left="6226" w:hanging="344"/>
      </w:pPr>
      <w:rPr>
        <w:rFonts w:hint="default"/>
        <w:lang w:val="en-US" w:eastAsia="en-US" w:bidi="en-US"/>
      </w:rPr>
    </w:lvl>
    <w:lvl w:ilvl="8" w:tentative="0">
      <w:start w:val="0"/>
      <w:numFmt w:val="bullet"/>
      <w:lvlText w:val="•"/>
      <w:lvlJc w:val="left"/>
      <w:pPr>
        <w:ind w:left="7044" w:hanging="344"/>
      </w:pPr>
      <w:rPr>
        <w:rFonts w:hint="default"/>
        <w:lang w:val="en-US" w:eastAsia="en-US" w:bidi="en-US"/>
      </w:rPr>
    </w:lvl>
  </w:abstractNum>
  <w:abstractNum w:abstractNumId="3">
    <w:nsid w:val="CF092B84"/>
    <w:multiLevelType w:val="multilevel"/>
    <w:tmpl w:val="CF092B84"/>
    <w:lvl w:ilvl="0" w:tentative="0">
      <w:start w:val="1"/>
      <w:numFmt w:val="upperLetter"/>
      <w:lvlText w:val="[%1]"/>
      <w:lvlJc w:val="left"/>
      <w:pPr>
        <w:ind w:left="503" w:hanging="344"/>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318" w:hanging="344"/>
      </w:pPr>
      <w:rPr>
        <w:rFonts w:hint="default"/>
        <w:lang w:val="en-US" w:eastAsia="en-US" w:bidi="en-US"/>
      </w:rPr>
    </w:lvl>
    <w:lvl w:ilvl="2" w:tentative="0">
      <w:start w:val="0"/>
      <w:numFmt w:val="bullet"/>
      <w:lvlText w:val="•"/>
      <w:lvlJc w:val="left"/>
      <w:pPr>
        <w:ind w:left="2136" w:hanging="344"/>
      </w:pPr>
      <w:rPr>
        <w:rFonts w:hint="default"/>
        <w:lang w:val="en-US" w:eastAsia="en-US" w:bidi="en-US"/>
      </w:rPr>
    </w:lvl>
    <w:lvl w:ilvl="3" w:tentative="0">
      <w:start w:val="0"/>
      <w:numFmt w:val="bullet"/>
      <w:lvlText w:val="•"/>
      <w:lvlJc w:val="left"/>
      <w:pPr>
        <w:ind w:left="2954" w:hanging="344"/>
      </w:pPr>
      <w:rPr>
        <w:rFonts w:hint="default"/>
        <w:lang w:val="en-US" w:eastAsia="en-US" w:bidi="en-US"/>
      </w:rPr>
    </w:lvl>
    <w:lvl w:ilvl="4" w:tentative="0">
      <w:start w:val="0"/>
      <w:numFmt w:val="bullet"/>
      <w:lvlText w:val="•"/>
      <w:lvlJc w:val="left"/>
      <w:pPr>
        <w:ind w:left="3772" w:hanging="344"/>
      </w:pPr>
      <w:rPr>
        <w:rFonts w:hint="default"/>
        <w:lang w:val="en-US" w:eastAsia="en-US" w:bidi="en-US"/>
      </w:rPr>
    </w:lvl>
    <w:lvl w:ilvl="5" w:tentative="0">
      <w:start w:val="0"/>
      <w:numFmt w:val="bullet"/>
      <w:lvlText w:val="•"/>
      <w:lvlJc w:val="left"/>
      <w:pPr>
        <w:ind w:left="4590" w:hanging="344"/>
      </w:pPr>
      <w:rPr>
        <w:rFonts w:hint="default"/>
        <w:lang w:val="en-US" w:eastAsia="en-US" w:bidi="en-US"/>
      </w:rPr>
    </w:lvl>
    <w:lvl w:ilvl="6" w:tentative="0">
      <w:start w:val="0"/>
      <w:numFmt w:val="bullet"/>
      <w:lvlText w:val="•"/>
      <w:lvlJc w:val="left"/>
      <w:pPr>
        <w:ind w:left="5408" w:hanging="344"/>
      </w:pPr>
      <w:rPr>
        <w:rFonts w:hint="default"/>
        <w:lang w:val="en-US" w:eastAsia="en-US" w:bidi="en-US"/>
      </w:rPr>
    </w:lvl>
    <w:lvl w:ilvl="7" w:tentative="0">
      <w:start w:val="0"/>
      <w:numFmt w:val="bullet"/>
      <w:lvlText w:val="•"/>
      <w:lvlJc w:val="left"/>
      <w:pPr>
        <w:ind w:left="6226" w:hanging="344"/>
      </w:pPr>
      <w:rPr>
        <w:rFonts w:hint="default"/>
        <w:lang w:val="en-US" w:eastAsia="en-US" w:bidi="en-US"/>
      </w:rPr>
    </w:lvl>
    <w:lvl w:ilvl="8" w:tentative="0">
      <w:start w:val="0"/>
      <w:numFmt w:val="bullet"/>
      <w:lvlText w:val="•"/>
      <w:lvlJc w:val="left"/>
      <w:pPr>
        <w:ind w:left="7044" w:hanging="344"/>
      </w:pPr>
      <w:rPr>
        <w:rFonts w:hint="default"/>
        <w:lang w:val="en-US" w:eastAsia="en-US" w:bidi="en-US"/>
      </w:rPr>
    </w:lvl>
  </w:abstractNum>
  <w:abstractNum w:abstractNumId="4">
    <w:nsid w:val="0053208E"/>
    <w:multiLevelType w:val="multilevel"/>
    <w:tmpl w:val="0053208E"/>
    <w:lvl w:ilvl="0" w:tentative="0">
      <w:start w:val="21"/>
      <w:numFmt w:val="decimal"/>
      <w:lvlText w:val="%1."/>
      <w:lvlJc w:val="left"/>
      <w:pPr>
        <w:ind w:left="474" w:hanging="315"/>
        <w:jc w:val="left"/>
      </w:pPr>
      <w:rPr>
        <w:rFonts w:hint="default"/>
        <w:w w:val="99"/>
        <w:lang w:val="en-US" w:eastAsia="en-US" w:bidi="en-US"/>
      </w:rPr>
    </w:lvl>
    <w:lvl w:ilvl="1" w:tentative="0">
      <w:start w:val="1"/>
      <w:numFmt w:val="upperLetter"/>
      <w:lvlText w:val="[%2]"/>
      <w:lvlJc w:val="left"/>
      <w:pPr>
        <w:ind w:left="928" w:hanging="348"/>
        <w:jc w:val="left"/>
      </w:pPr>
      <w:rPr>
        <w:rFonts w:hint="default"/>
        <w:w w:val="98"/>
        <w:lang w:val="en-US" w:eastAsia="en-US" w:bidi="en-US"/>
      </w:rPr>
    </w:lvl>
    <w:lvl w:ilvl="2" w:tentative="0">
      <w:start w:val="0"/>
      <w:numFmt w:val="bullet"/>
      <w:lvlText w:val="•"/>
      <w:lvlJc w:val="left"/>
      <w:pPr>
        <w:ind w:left="920" w:hanging="348"/>
      </w:pPr>
      <w:rPr>
        <w:rFonts w:hint="default"/>
        <w:lang w:val="en-US" w:eastAsia="en-US" w:bidi="en-US"/>
      </w:rPr>
    </w:lvl>
    <w:lvl w:ilvl="3" w:tentative="0">
      <w:start w:val="0"/>
      <w:numFmt w:val="bullet"/>
      <w:lvlText w:val="•"/>
      <w:lvlJc w:val="left"/>
      <w:pPr>
        <w:ind w:left="1890" w:hanging="348"/>
      </w:pPr>
      <w:rPr>
        <w:rFonts w:hint="default"/>
        <w:lang w:val="en-US" w:eastAsia="en-US" w:bidi="en-US"/>
      </w:rPr>
    </w:lvl>
    <w:lvl w:ilvl="4" w:tentative="0">
      <w:start w:val="0"/>
      <w:numFmt w:val="bullet"/>
      <w:lvlText w:val="•"/>
      <w:lvlJc w:val="left"/>
      <w:pPr>
        <w:ind w:left="2860" w:hanging="348"/>
      </w:pPr>
      <w:rPr>
        <w:rFonts w:hint="default"/>
        <w:lang w:val="en-US" w:eastAsia="en-US" w:bidi="en-US"/>
      </w:rPr>
    </w:lvl>
    <w:lvl w:ilvl="5" w:tentative="0">
      <w:start w:val="0"/>
      <w:numFmt w:val="bullet"/>
      <w:lvlText w:val="•"/>
      <w:lvlJc w:val="left"/>
      <w:pPr>
        <w:ind w:left="3830" w:hanging="348"/>
      </w:pPr>
      <w:rPr>
        <w:rFonts w:hint="default"/>
        <w:lang w:val="en-US" w:eastAsia="en-US" w:bidi="en-US"/>
      </w:rPr>
    </w:lvl>
    <w:lvl w:ilvl="6" w:tentative="0">
      <w:start w:val="0"/>
      <w:numFmt w:val="bullet"/>
      <w:lvlText w:val="•"/>
      <w:lvlJc w:val="left"/>
      <w:pPr>
        <w:ind w:left="4800" w:hanging="348"/>
      </w:pPr>
      <w:rPr>
        <w:rFonts w:hint="default"/>
        <w:lang w:val="en-US" w:eastAsia="en-US" w:bidi="en-US"/>
      </w:rPr>
    </w:lvl>
    <w:lvl w:ilvl="7" w:tentative="0">
      <w:start w:val="0"/>
      <w:numFmt w:val="bullet"/>
      <w:lvlText w:val="•"/>
      <w:lvlJc w:val="left"/>
      <w:pPr>
        <w:ind w:left="5770" w:hanging="348"/>
      </w:pPr>
      <w:rPr>
        <w:rFonts w:hint="default"/>
        <w:lang w:val="en-US" w:eastAsia="en-US" w:bidi="en-US"/>
      </w:rPr>
    </w:lvl>
    <w:lvl w:ilvl="8" w:tentative="0">
      <w:start w:val="0"/>
      <w:numFmt w:val="bullet"/>
      <w:lvlText w:val="•"/>
      <w:lvlJc w:val="left"/>
      <w:pPr>
        <w:ind w:left="6740" w:hanging="348"/>
      </w:pPr>
      <w:rPr>
        <w:rFonts w:hint="default"/>
        <w:lang w:val="en-US" w:eastAsia="en-US" w:bidi="en-US"/>
      </w:rPr>
    </w:lvl>
  </w:abstractNum>
  <w:abstractNum w:abstractNumId="5">
    <w:nsid w:val="0248C179"/>
    <w:multiLevelType w:val="multilevel"/>
    <w:tmpl w:val="0248C179"/>
    <w:lvl w:ilvl="0" w:tentative="0">
      <w:start w:val="1"/>
      <w:numFmt w:val="decimal"/>
      <w:lvlText w:val="%1)"/>
      <w:lvlJc w:val="left"/>
      <w:pPr>
        <w:ind w:left="388" w:hanging="228"/>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210" w:hanging="228"/>
      </w:pPr>
      <w:rPr>
        <w:rFonts w:hint="default"/>
        <w:lang w:val="en-US" w:eastAsia="en-US" w:bidi="en-US"/>
      </w:rPr>
    </w:lvl>
    <w:lvl w:ilvl="2" w:tentative="0">
      <w:start w:val="0"/>
      <w:numFmt w:val="bullet"/>
      <w:lvlText w:val="•"/>
      <w:lvlJc w:val="left"/>
      <w:pPr>
        <w:ind w:left="2040" w:hanging="228"/>
      </w:pPr>
      <w:rPr>
        <w:rFonts w:hint="default"/>
        <w:lang w:val="en-US" w:eastAsia="en-US" w:bidi="en-US"/>
      </w:rPr>
    </w:lvl>
    <w:lvl w:ilvl="3" w:tentative="0">
      <w:start w:val="0"/>
      <w:numFmt w:val="bullet"/>
      <w:lvlText w:val="•"/>
      <w:lvlJc w:val="left"/>
      <w:pPr>
        <w:ind w:left="2870" w:hanging="228"/>
      </w:pPr>
      <w:rPr>
        <w:rFonts w:hint="default"/>
        <w:lang w:val="en-US" w:eastAsia="en-US" w:bidi="en-US"/>
      </w:rPr>
    </w:lvl>
    <w:lvl w:ilvl="4" w:tentative="0">
      <w:start w:val="0"/>
      <w:numFmt w:val="bullet"/>
      <w:lvlText w:val="•"/>
      <w:lvlJc w:val="left"/>
      <w:pPr>
        <w:ind w:left="3700" w:hanging="228"/>
      </w:pPr>
      <w:rPr>
        <w:rFonts w:hint="default"/>
        <w:lang w:val="en-US" w:eastAsia="en-US" w:bidi="en-US"/>
      </w:rPr>
    </w:lvl>
    <w:lvl w:ilvl="5" w:tentative="0">
      <w:start w:val="0"/>
      <w:numFmt w:val="bullet"/>
      <w:lvlText w:val="•"/>
      <w:lvlJc w:val="left"/>
      <w:pPr>
        <w:ind w:left="4530" w:hanging="228"/>
      </w:pPr>
      <w:rPr>
        <w:rFonts w:hint="default"/>
        <w:lang w:val="en-US" w:eastAsia="en-US" w:bidi="en-US"/>
      </w:rPr>
    </w:lvl>
    <w:lvl w:ilvl="6" w:tentative="0">
      <w:start w:val="0"/>
      <w:numFmt w:val="bullet"/>
      <w:lvlText w:val="•"/>
      <w:lvlJc w:val="left"/>
      <w:pPr>
        <w:ind w:left="5360" w:hanging="228"/>
      </w:pPr>
      <w:rPr>
        <w:rFonts w:hint="default"/>
        <w:lang w:val="en-US" w:eastAsia="en-US" w:bidi="en-US"/>
      </w:rPr>
    </w:lvl>
    <w:lvl w:ilvl="7" w:tentative="0">
      <w:start w:val="0"/>
      <w:numFmt w:val="bullet"/>
      <w:lvlText w:val="•"/>
      <w:lvlJc w:val="left"/>
      <w:pPr>
        <w:ind w:left="6190" w:hanging="228"/>
      </w:pPr>
      <w:rPr>
        <w:rFonts w:hint="default"/>
        <w:lang w:val="en-US" w:eastAsia="en-US" w:bidi="en-US"/>
      </w:rPr>
    </w:lvl>
    <w:lvl w:ilvl="8" w:tentative="0">
      <w:start w:val="0"/>
      <w:numFmt w:val="bullet"/>
      <w:lvlText w:val="•"/>
      <w:lvlJc w:val="left"/>
      <w:pPr>
        <w:ind w:left="7020" w:hanging="228"/>
      </w:pPr>
      <w:rPr>
        <w:rFonts w:hint="default"/>
        <w:lang w:val="en-US" w:eastAsia="en-US" w:bidi="en-US"/>
      </w:rPr>
    </w:lvl>
  </w:abstractNum>
  <w:abstractNum w:abstractNumId="6">
    <w:nsid w:val="03D62ECE"/>
    <w:multiLevelType w:val="multilevel"/>
    <w:tmpl w:val="03D62ECE"/>
    <w:lvl w:ilvl="0" w:tentative="0">
      <w:start w:val="1"/>
      <w:numFmt w:val="upperLetter"/>
      <w:lvlText w:val="[%1]"/>
      <w:lvlJc w:val="left"/>
      <w:pPr>
        <w:ind w:left="503" w:hanging="344"/>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318" w:hanging="344"/>
      </w:pPr>
      <w:rPr>
        <w:rFonts w:hint="default"/>
        <w:lang w:val="en-US" w:eastAsia="en-US" w:bidi="en-US"/>
      </w:rPr>
    </w:lvl>
    <w:lvl w:ilvl="2" w:tentative="0">
      <w:start w:val="0"/>
      <w:numFmt w:val="bullet"/>
      <w:lvlText w:val="•"/>
      <w:lvlJc w:val="left"/>
      <w:pPr>
        <w:ind w:left="2136" w:hanging="344"/>
      </w:pPr>
      <w:rPr>
        <w:rFonts w:hint="default"/>
        <w:lang w:val="en-US" w:eastAsia="en-US" w:bidi="en-US"/>
      </w:rPr>
    </w:lvl>
    <w:lvl w:ilvl="3" w:tentative="0">
      <w:start w:val="0"/>
      <w:numFmt w:val="bullet"/>
      <w:lvlText w:val="•"/>
      <w:lvlJc w:val="left"/>
      <w:pPr>
        <w:ind w:left="2954" w:hanging="344"/>
      </w:pPr>
      <w:rPr>
        <w:rFonts w:hint="default"/>
        <w:lang w:val="en-US" w:eastAsia="en-US" w:bidi="en-US"/>
      </w:rPr>
    </w:lvl>
    <w:lvl w:ilvl="4" w:tentative="0">
      <w:start w:val="0"/>
      <w:numFmt w:val="bullet"/>
      <w:lvlText w:val="•"/>
      <w:lvlJc w:val="left"/>
      <w:pPr>
        <w:ind w:left="3772" w:hanging="344"/>
      </w:pPr>
      <w:rPr>
        <w:rFonts w:hint="default"/>
        <w:lang w:val="en-US" w:eastAsia="en-US" w:bidi="en-US"/>
      </w:rPr>
    </w:lvl>
    <w:lvl w:ilvl="5" w:tentative="0">
      <w:start w:val="0"/>
      <w:numFmt w:val="bullet"/>
      <w:lvlText w:val="•"/>
      <w:lvlJc w:val="left"/>
      <w:pPr>
        <w:ind w:left="4590" w:hanging="344"/>
      </w:pPr>
      <w:rPr>
        <w:rFonts w:hint="default"/>
        <w:lang w:val="en-US" w:eastAsia="en-US" w:bidi="en-US"/>
      </w:rPr>
    </w:lvl>
    <w:lvl w:ilvl="6" w:tentative="0">
      <w:start w:val="0"/>
      <w:numFmt w:val="bullet"/>
      <w:lvlText w:val="•"/>
      <w:lvlJc w:val="left"/>
      <w:pPr>
        <w:ind w:left="5408" w:hanging="344"/>
      </w:pPr>
      <w:rPr>
        <w:rFonts w:hint="default"/>
        <w:lang w:val="en-US" w:eastAsia="en-US" w:bidi="en-US"/>
      </w:rPr>
    </w:lvl>
    <w:lvl w:ilvl="7" w:tentative="0">
      <w:start w:val="0"/>
      <w:numFmt w:val="bullet"/>
      <w:lvlText w:val="•"/>
      <w:lvlJc w:val="left"/>
      <w:pPr>
        <w:ind w:left="6226" w:hanging="344"/>
      </w:pPr>
      <w:rPr>
        <w:rFonts w:hint="default"/>
        <w:lang w:val="en-US" w:eastAsia="en-US" w:bidi="en-US"/>
      </w:rPr>
    </w:lvl>
    <w:lvl w:ilvl="8" w:tentative="0">
      <w:start w:val="0"/>
      <w:numFmt w:val="bullet"/>
      <w:lvlText w:val="•"/>
      <w:lvlJc w:val="left"/>
      <w:pPr>
        <w:ind w:left="7044" w:hanging="344"/>
      </w:pPr>
      <w:rPr>
        <w:rFonts w:hint="default"/>
        <w:lang w:val="en-US" w:eastAsia="en-US" w:bidi="en-US"/>
      </w:rPr>
    </w:lvl>
  </w:abstractNum>
  <w:abstractNum w:abstractNumId="7">
    <w:nsid w:val="25B654F3"/>
    <w:multiLevelType w:val="multilevel"/>
    <w:tmpl w:val="25B654F3"/>
    <w:lvl w:ilvl="0" w:tentative="0">
      <w:start w:val="1"/>
      <w:numFmt w:val="upperLetter"/>
      <w:lvlText w:val="%1."/>
      <w:lvlJc w:val="left"/>
      <w:pPr>
        <w:ind w:left="416" w:hanging="257"/>
        <w:jc w:val="left"/>
      </w:pPr>
      <w:rPr>
        <w:rFonts w:hint="default" w:ascii="Times New Roman" w:hAnsi="Times New Roman" w:eastAsia="Times New Roman" w:cs="Times New Roman"/>
        <w:w w:val="99"/>
        <w:sz w:val="21"/>
        <w:szCs w:val="21"/>
        <w:lang w:val="en-US" w:eastAsia="en-US" w:bidi="en-US"/>
      </w:rPr>
    </w:lvl>
    <w:lvl w:ilvl="1" w:tentative="0">
      <w:start w:val="0"/>
      <w:numFmt w:val="bullet"/>
      <w:lvlText w:val="•"/>
      <w:lvlJc w:val="left"/>
      <w:pPr>
        <w:ind w:left="1246" w:hanging="257"/>
      </w:pPr>
      <w:rPr>
        <w:rFonts w:hint="default"/>
        <w:lang w:val="en-US" w:eastAsia="en-US" w:bidi="en-US"/>
      </w:rPr>
    </w:lvl>
    <w:lvl w:ilvl="2" w:tentative="0">
      <w:start w:val="0"/>
      <w:numFmt w:val="bullet"/>
      <w:lvlText w:val="•"/>
      <w:lvlJc w:val="left"/>
      <w:pPr>
        <w:ind w:left="2072" w:hanging="257"/>
      </w:pPr>
      <w:rPr>
        <w:rFonts w:hint="default"/>
        <w:lang w:val="en-US" w:eastAsia="en-US" w:bidi="en-US"/>
      </w:rPr>
    </w:lvl>
    <w:lvl w:ilvl="3" w:tentative="0">
      <w:start w:val="0"/>
      <w:numFmt w:val="bullet"/>
      <w:lvlText w:val="•"/>
      <w:lvlJc w:val="left"/>
      <w:pPr>
        <w:ind w:left="2898" w:hanging="257"/>
      </w:pPr>
      <w:rPr>
        <w:rFonts w:hint="default"/>
        <w:lang w:val="en-US" w:eastAsia="en-US" w:bidi="en-US"/>
      </w:rPr>
    </w:lvl>
    <w:lvl w:ilvl="4" w:tentative="0">
      <w:start w:val="0"/>
      <w:numFmt w:val="bullet"/>
      <w:lvlText w:val="•"/>
      <w:lvlJc w:val="left"/>
      <w:pPr>
        <w:ind w:left="3724" w:hanging="257"/>
      </w:pPr>
      <w:rPr>
        <w:rFonts w:hint="default"/>
        <w:lang w:val="en-US" w:eastAsia="en-US" w:bidi="en-US"/>
      </w:rPr>
    </w:lvl>
    <w:lvl w:ilvl="5" w:tentative="0">
      <w:start w:val="0"/>
      <w:numFmt w:val="bullet"/>
      <w:lvlText w:val="•"/>
      <w:lvlJc w:val="left"/>
      <w:pPr>
        <w:ind w:left="4550" w:hanging="257"/>
      </w:pPr>
      <w:rPr>
        <w:rFonts w:hint="default"/>
        <w:lang w:val="en-US" w:eastAsia="en-US" w:bidi="en-US"/>
      </w:rPr>
    </w:lvl>
    <w:lvl w:ilvl="6" w:tentative="0">
      <w:start w:val="0"/>
      <w:numFmt w:val="bullet"/>
      <w:lvlText w:val="•"/>
      <w:lvlJc w:val="left"/>
      <w:pPr>
        <w:ind w:left="5376" w:hanging="257"/>
      </w:pPr>
      <w:rPr>
        <w:rFonts w:hint="default"/>
        <w:lang w:val="en-US" w:eastAsia="en-US" w:bidi="en-US"/>
      </w:rPr>
    </w:lvl>
    <w:lvl w:ilvl="7" w:tentative="0">
      <w:start w:val="0"/>
      <w:numFmt w:val="bullet"/>
      <w:lvlText w:val="•"/>
      <w:lvlJc w:val="left"/>
      <w:pPr>
        <w:ind w:left="6202" w:hanging="257"/>
      </w:pPr>
      <w:rPr>
        <w:rFonts w:hint="default"/>
        <w:lang w:val="en-US" w:eastAsia="en-US" w:bidi="en-US"/>
      </w:rPr>
    </w:lvl>
    <w:lvl w:ilvl="8" w:tentative="0">
      <w:start w:val="0"/>
      <w:numFmt w:val="bullet"/>
      <w:lvlText w:val="•"/>
      <w:lvlJc w:val="left"/>
      <w:pPr>
        <w:ind w:left="7028" w:hanging="257"/>
      </w:pPr>
      <w:rPr>
        <w:rFonts w:hint="default"/>
        <w:lang w:val="en-US" w:eastAsia="en-US" w:bidi="en-US"/>
      </w:rPr>
    </w:lvl>
  </w:abstractNum>
  <w:abstractNum w:abstractNumId="8">
    <w:nsid w:val="59ADCABA"/>
    <w:multiLevelType w:val="multilevel"/>
    <w:tmpl w:val="59ADCABA"/>
    <w:lvl w:ilvl="0" w:tentative="0">
      <w:start w:val="1"/>
      <w:numFmt w:val="upperLetter"/>
      <w:lvlText w:val="[%1]"/>
      <w:lvlJc w:val="left"/>
      <w:pPr>
        <w:ind w:left="503" w:hanging="344"/>
        <w:jc w:val="left"/>
      </w:pPr>
      <w:rPr>
        <w:rFonts w:hint="default" w:ascii="Times New Roman" w:hAnsi="Times New Roman" w:eastAsia="Times New Roman" w:cs="Times New Roman"/>
        <w:color w:val="000007"/>
        <w:w w:val="99"/>
        <w:sz w:val="21"/>
        <w:szCs w:val="21"/>
        <w:lang w:val="en-US" w:eastAsia="en-US" w:bidi="en-US"/>
      </w:rPr>
    </w:lvl>
    <w:lvl w:ilvl="1" w:tentative="0">
      <w:start w:val="0"/>
      <w:numFmt w:val="bullet"/>
      <w:lvlText w:val="•"/>
      <w:lvlJc w:val="left"/>
      <w:pPr>
        <w:ind w:left="1318" w:hanging="344"/>
      </w:pPr>
      <w:rPr>
        <w:rFonts w:hint="default"/>
        <w:lang w:val="en-US" w:eastAsia="en-US" w:bidi="en-US"/>
      </w:rPr>
    </w:lvl>
    <w:lvl w:ilvl="2" w:tentative="0">
      <w:start w:val="0"/>
      <w:numFmt w:val="bullet"/>
      <w:lvlText w:val="•"/>
      <w:lvlJc w:val="left"/>
      <w:pPr>
        <w:ind w:left="2136" w:hanging="344"/>
      </w:pPr>
      <w:rPr>
        <w:rFonts w:hint="default"/>
        <w:lang w:val="en-US" w:eastAsia="en-US" w:bidi="en-US"/>
      </w:rPr>
    </w:lvl>
    <w:lvl w:ilvl="3" w:tentative="0">
      <w:start w:val="0"/>
      <w:numFmt w:val="bullet"/>
      <w:lvlText w:val="•"/>
      <w:lvlJc w:val="left"/>
      <w:pPr>
        <w:ind w:left="2954" w:hanging="344"/>
      </w:pPr>
      <w:rPr>
        <w:rFonts w:hint="default"/>
        <w:lang w:val="en-US" w:eastAsia="en-US" w:bidi="en-US"/>
      </w:rPr>
    </w:lvl>
    <w:lvl w:ilvl="4" w:tentative="0">
      <w:start w:val="0"/>
      <w:numFmt w:val="bullet"/>
      <w:lvlText w:val="•"/>
      <w:lvlJc w:val="left"/>
      <w:pPr>
        <w:ind w:left="3772" w:hanging="344"/>
      </w:pPr>
      <w:rPr>
        <w:rFonts w:hint="default"/>
        <w:lang w:val="en-US" w:eastAsia="en-US" w:bidi="en-US"/>
      </w:rPr>
    </w:lvl>
    <w:lvl w:ilvl="5" w:tentative="0">
      <w:start w:val="0"/>
      <w:numFmt w:val="bullet"/>
      <w:lvlText w:val="•"/>
      <w:lvlJc w:val="left"/>
      <w:pPr>
        <w:ind w:left="4590" w:hanging="344"/>
      </w:pPr>
      <w:rPr>
        <w:rFonts w:hint="default"/>
        <w:lang w:val="en-US" w:eastAsia="en-US" w:bidi="en-US"/>
      </w:rPr>
    </w:lvl>
    <w:lvl w:ilvl="6" w:tentative="0">
      <w:start w:val="0"/>
      <w:numFmt w:val="bullet"/>
      <w:lvlText w:val="•"/>
      <w:lvlJc w:val="left"/>
      <w:pPr>
        <w:ind w:left="5408" w:hanging="344"/>
      </w:pPr>
      <w:rPr>
        <w:rFonts w:hint="default"/>
        <w:lang w:val="en-US" w:eastAsia="en-US" w:bidi="en-US"/>
      </w:rPr>
    </w:lvl>
    <w:lvl w:ilvl="7" w:tentative="0">
      <w:start w:val="0"/>
      <w:numFmt w:val="bullet"/>
      <w:lvlText w:val="•"/>
      <w:lvlJc w:val="left"/>
      <w:pPr>
        <w:ind w:left="6226" w:hanging="344"/>
      </w:pPr>
      <w:rPr>
        <w:rFonts w:hint="default"/>
        <w:lang w:val="en-US" w:eastAsia="en-US" w:bidi="en-US"/>
      </w:rPr>
    </w:lvl>
    <w:lvl w:ilvl="8" w:tentative="0">
      <w:start w:val="0"/>
      <w:numFmt w:val="bullet"/>
      <w:lvlText w:val="•"/>
      <w:lvlJc w:val="left"/>
      <w:pPr>
        <w:ind w:left="7044" w:hanging="344"/>
      </w:pPr>
      <w:rPr>
        <w:rFonts w:hint="default"/>
        <w:lang w:val="en-US" w:eastAsia="en-US" w:bidi="en-US"/>
      </w:rPr>
    </w:lvl>
  </w:abstractNum>
  <w:abstractNum w:abstractNumId="9">
    <w:nsid w:val="72183CF9"/>
    <w:multiLevelType w:val="multilevel"/>
    <w:tmpl w:val="72183CF9"/>
    <w:lvl w:ilvl="0" w:tentative="0">
      <w:start w:val="46"/>
      <w:numFmt w:val="decimal"/>
      <w:lvlText w:val="%1."/>
      <w:lvlJc w:val="left"/>
      <w:pPr>
        <w:ind w:left="474" w:hanging="315"/>
        <w:jc w:val="left"/>
      </w:pPr>
      <w:rPr>
        <w:rFonts w:hint="default"/>
        <w:b/>
        <w:bCs/>
        <w:i/>
        <w:w w:val="99"/>
        <w:lang w:val="en-US" w:eastAsia="en-US" w:bidi="en-US"/>
      </w:rPr>
    </w:lvl>
    <w:lvl w:ilvl="1" w:tentative="0">
      <w:start w:val="0"/>
      <w:numFmt w:val="bullet"/>
      <w:lvlText w:val="•"/>
      <w:lvlJc w:val="left"/>
      <w:pPr>
        <w:ind w:left="1300" w:hanging="315"/>
      </w:pPr>
      <w:rPr>
        <w:rFonts w:hint="default"/>
        <w:lang w:val="en-US" w:eastAsia="en-US" w:bidi="en-US"/>
      </w:rPr>
    </w:lvl>
    <w:lvl w:ilvl="2" w:tentative="0">
      <w:start w:val="0"/>
      <w:numFmt w:val="bullet"/>
      <w:lvlText w:val="•"/>
      <w:lvlJc w:val="left"/>
      <w:pPr>
        <w:ind w:left="2120" w:hanging="315"/>
      </w:pPr>
      <w:rPr>
        <w:rFonts w:hint="default"/>
        <w:lang w:val="en-US" w:eastAsia="en-US" w:bidi="en-US"/>
      </w:rPr>
    </w:lvl>
    <w:lvl w:ilvl="3" w:tentative="0">
      <w:start w:val="0"/>
      <w:numFmt w:val="bullet"/>
      <w:lvlText w:val="•"/>
      <w:lvlJc w:val="left"/>
      <w:pPr>
        <w:ind w:left="2940" w:hanging="315"/>
      </w:pPr>
      <w:rPr>
        <w:rFonts w:hint="default"/>
        <w:lang w:val="en-US" w:eastAsia="en-US" w:bidi="en-US"/>
      </w:rPr>
    </w:lvl>
    <w:lvl w:ilvl="4" w:tentative="0">
      <w:start w:val="0"/>
      <w:numFmt w:val="bullet"/>
      <w:lvlText w:val="•"/>
      <w:lvlJc w:val="left"/>
      <w:pPr>
        <w:ind w:left="3760" w:hanging="315"/>
      </w:pPr>
      <w:rPr>
        <w:rFonts w:hint="default"/>
        <w:lang w:val="en-US" w:eastAsia="en-US" w:bidi="en-US"/>
      </w:rPr>
    </w:lvl>
    <w:lvl w:ilvl="5" w:tentative="0">
      <w:start w:val="0"/>
      <w:numFmt w:val="bullet"/>
      <w:lvlText w:val="•"/>
      <w:lvlJc w:val="left"/>
      <w:pPr>
        <w:ind w:left="4580" w:hanging="315"/>
      </w:pPr>
      <w:rPr>
        <w:rFonts w:hint="default"/>
        <w:lang w:val="en-US" w:eastAsia="en-US" w:bidi="en-US"/>
      </w:rPr>
    </w:lvl>
    <w:lvl w:ilvl="6" w:tentative="0">
      <w:start w:val="0"/>
      <w:numFmt w:val="bullet"/>
      <w:lvlText w:val="•"/>
      <w:lvlJc w:val="left"/>
      <w:pPr>
        <w:ind w:left="5400" w:hanging="315"/>
      </w:pPr>
      <w:rPr>
        <w:rFonts w:hint="default"/>
        <w:lang w:val="en-US" w:eastAsia="en-US" w:bidi="en-US"/>
      </w:rPr>
    </w:lvl>
    <w:lvl w:ilvl="7" w:tentative="0">
      <w:start w:val="0"/>
      <w:numFmt w:val="bullet"/>
      <w:lvlText w:val="•"/>
      <w:lvlJc w:val="left"/>
      <w:pPr>
        <w:ind w:left="6220" w:hanging="315"/>
      </w:pPr>
      <w:rPr>
        <w:rFonts w:hint="default"/>
        <w:lang w:val="en-US" w:eastAsia="en-US" w:bidi="en-US"/>
      </w:rPr>
    </w:lvl>
    <w:lvl w:ilvl="8" w:tentative="0">
      <w:start w:val="0"/>
      <w:numFmt w:val="bullet"/>
      <w:lvlText w:val="•"/>
      <w:lvlJc w:val="left"/>
      <w:pPr>
        <w:ind w:left="7040" w:hanging="315"/>
      </w:pPr>
      <w:rPr>
        <w:rFonts w:hint="default"/>
        <w:lang w:val="en-US" w:eastAsia="en-US" w:bidi="en-US"/>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B51E0"/>
    <w:rsid w:val="4BCB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407" w:lineRule="exact"/>
      <w:ind w:right="56"/>
      <w:jc w:val="center"/>
      <w:outlineLvl w:val="1"/>
    </w:pPr>
    <w:rPr>
      <w:rFonts w:ascii="Microsoft JhengHei" w:hAnsi="Microsoft JhengHei" w:eastAsia="Microsoft JhengHei" w:cs="Microsoft JhengHei"/>
      <w:b/>
      <w:bCs/>
      <w:sz w:val="24"/>
      <w:szCs w:val="24"/>
      <w:lang w:val="en-US" w:eastAsia="en-US" w:bidi="en-US"/>
    </w:rPr>
  </w:style>
  <w:style w:type="paragraph" w:styleId="3">
    <w:name w:val="heading 2"/>
    <w:basedOn w:val="1"/>
    <w:next w:val="1"/>
    <w:qFormat/>
    <w:uiPriority w:val="1"/>
    <w:pPr>
      <w:ind w:left="160"/>
      <w:outlineLvl w:val="2"/>
    </w:pPr>
    <w:rPr>
      <w:rFonts w:ascii="Times New Roman" w:hAnsi="Times New Roman" w:eastAsia="Times New Roman" w:cs="Times New Roman"/>
      <w:b/>
      <w:bCs/>
      <w:sz w:val="21"/>
      <w:szCs w:val="21"/>
      <w:lang w:val="en-US" w:eastAsia="en-US" w:bidi="en-US"/>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1"/>
      <w:szCs w:val="21"/>
      <w:lang w:val="en-US" w:eastAsia="en-US" w:bidi="en-US"/>
    </w:rPr>
  </w:style>
  <w:style w:type="paragraph" w:customStyle="1" w:styleId="7">
    <w:name w:val="Table Paragraph"/>
    <w:basedOn w:val="1"/>
    <w:qFormat/>
    <w:uiPriority w:val="1"/>
    <w:pPr>
      <w:spacing w:before="31"/>
      <w:ind w:left="50"/>
    </w:pPr>
    <w:rPr>
      <w:rFonts w:ascii="Times New Roman" w:hAnsi="Times New Roman" w:eastAsia="Times New Roman" w:cs="Times New Roman"/>
      <w:lang w:val="en-US" w:eastAsia="en-US" w:bidi="en-US"/>
    </w:rPr>
  </w:style>
  <w:style w:type="paragraph" w:styleId="8">
    <w:name w:val="List Paragraph"/>
    <w:basedOn w:val="1"/>
    <w:qFormat/>
    <w:uiPriority w:val="1"/>
    <w:pPr>
      <w:spacing w:before="70"/>
      <w:ind w:left="474" w:hanging="344"/>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2021-03-10T14:53:00Z</dcterms:created>
  <dc:creator>鹏多多</dc:creator>
  <cp:lastModifiedBy>鹏多多</cp:lastModifiedBy>
  <dcterms:modified xsi:type="dcterms:W3CDTF">2021-03-10T14:53:29Z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